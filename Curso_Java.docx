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C836" w14:textId="77777777" w:rsidR="00145735" w:rsidRPr="0063474C" w:rsidRDefault="004F150C" w:rsidP="0063474C">
      <w:pPr>
        <w:pStyle w:val="Ttul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Curso</w:t>
      </w:r>
      <w:proofErr w:type="spellEnd"/>
      <w:r w:rsidRPr="0063474C">
        <w:rPr>
          <w:rFonts w:ascii="Times New Roman" w:hAnsi="Times New Roman" w:cs="Times New Roman"/>
        </w:rPr>
        <w:t xml:space="preserve"> de Java</w:t>
      </w:r>
    </w:p>
    <w:p w14:paraId="6AAD8D04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Introducción</w:t>
      </w:r>
      <w:proofErr w:type="spellEnd"/>
    </w:p>
    <w:p w14:paraId="1F07C4A5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Java es un </w:t>
      </w:r>
      <w:proofErr w:type="spellStart"/>
      <w:r w:rsidRPr="0063474C">
        <w:rPr>
          <w:rFonts w:ascii="Times New Roman" w:hAnsi="Times New Roman" w:cs="Times New Roman"/>
        </w:rPr>
        <w:t>lenguaje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programación</w:t>
      </w:r>
      <w:proofErr w:type="spellEnd"/>
      <w:r w:rsidRPr="0063474C">
        <w:rPr>
          <w:rFonts w:ascii="Times New Roman" w:hAnsi="Times New Roman" w:cs="Times New Roman"/>
        </w:rPr>
        <w:t xml:space="preserve"> de alto </w:t>
      </w:r>
      <w:proofErr w:type="spellStart"/>
      <w:r w:rsidRPr="0063474C">
        <w:rPr>
          <w:rFonts w:ascii="Times New Roman" w:hAnsi="Times New Roman" w:cs="Times New Roman"/>
        </w:rPr>
        <w:t>nivel</w:t>
      </w:r>
      <w:proofErr w:type="spellEnd"/>
      <w:r w:rsidRPr="0063474C">
        <w:rPr>
          <w:rFonts w:ascii="Times New Roman" w:hAnsi="Times New Roman" w:cs="Times New Roman"/>
        </w:rPr>
        <w:t xml:space="preserve">, </w:t>
      </w:r>
      <w:proofErr w:type="spellStart"/>
      <w:r w:rsidRPr="0063474C">
        <w:rPr>
          <w:rFonts w:ascii="Times New Roman" w:hAnsi="Times New Roman" w:cs="Times New Roman"/>
        </w:rPr>
        <w:t>amigable</w:t>
      </w:r>
      <w:proofErr w:type="spellEnd"/>
      <w:r w:rsidRPr="0063474C">
        <w:rPr>
          <w:rFonts w:ascii="Times New Roman" w:hAnsi="Times New Roman" w:cs="Times New Roman"/>
        </w:rPr>
        <w:t xml:space="preserve"> para </w:t>
      </w:r>
      <w:proofErr w:type="spellStart"/>
      <w:r w:rsidRPr="0063474C">
        <w:rPr>
          <w:rFonts w:ascii="Times New Roman" w:hAnsi="Times New Roman" w:cs="Times New Roman"/>
        </w:rPr>
        <w:t>los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desarrolladores</w:t>
      </w:r>
      <w:proofErr w:type="spellEnd"/>
      <w:r w:rsidRPr="0063474C">
        <w:rPr>
          <w:rFonts w:ascii="Times New Roman" w:hAnsi="Times New Roman" w:cs="Times New Roman"/>
        </w:rPr>
        <w:t xml:space="preserve">. Es </w:t>
      </w:r>
      <w:proofErr w:type="spellStart"/>
      <w:r w:rsidRPr="0063474C">
        <w:rPr>
          <w:rFonts w:ascii="Times New Roman" w:hAnsi="Times New Roman" w:cs="Times New Roman"/>
        </w:rPr>
        <w:t>multiplataforma</w:t>
      </w:r>
      <w:proofErr w:type="spellEnd"/>
      <w:r w:rsidRPr="0063474C">
        <w:rPr>
          <w:rFonts w:ascii="Times New Roman" w:hAnsi="Times New Roman" w:cs="Times New Roman"/>
        </w:rPr>
        <w:t xml:space="preserve">, lo que </w:t>
      </w:r>
      <w:proofErr w:type="spellStart"/>
      <w:r w:rsidRPr="0063474C">
        <w:rPr>
          <w:rFonts w:ascii="Times New Roman" w:hAnsi="Times New Roman" w:cs="Times New Roman"/>
        </w:rPr>
        <w:t>significa</w:t>
      </w:r>
      <w:proofErr w:type="spellEnd"/>
      <w:r w:rsidRPr="0063474C">
        <w:rPr>
          <w:rFonts w:ascii="Times New Roman" w:hAnsi="Times New Roman" w:cs="Times New Roman"/>
        </w:rPr>
        <w:t xml:space="preserve"> que, gracias a la </w:t>
      </w:r>
      <w:proofErr w:type="spellStart"/>
      <w:r w:rsidRPr="0063474C">
        <w:rPr>
          <w:rFonts w:ascii="Times New Roman" w:hAnsi="Times New Roman" w:cs="Times New Roman"/>
        </w:rPr>
        <w:t>Máquina</w:t>
      </w:r>
      <w:proofErr w:type="spellEnd"/>
      <w:r w:rsidRPr="0063474C">
        <w:rPr>
          <w:rFonts w:ascii="Times New Roman" w:hAnsi="Times New Roman" w:cs="Times New Roman"/>
        </w:rPr>
        <w:t xml:space="preserve"> Virtual de Java (JVM), </w:t>
      </w:r>
      <w:proofErr w:type="spellStart"/>
      <w:r w:rsidRPr="0063474C">
        <w:rPr>
          <w:rFonts w:ascii="Times New Roman" w:hAnsi="Times New Roman" w:cs="Times New Roman"/>
        </w:rPr>
        <w:t>los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programas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creados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 </w:t>
      </w:r>
      <w:proofErr w:type="spellStart"/>
      <w:r w:rsidRPr="0063474C">
        <w:rPr>
          <w:rFonts w:ascii="Times New Roman" w:hAnsi="Times New Roman" w:cs="Times New Roman"/>
        </w:rPr>
        <w:t>pueden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ejecutarse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cualquier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sistema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operativo</w:t>
      </w:r>
      <w:proofErr w:type="spellEnd"/>
      <w:r w:rsidRPr="0063474C">
        <w:rPr>
          <w:rFonts w:ascii="Times New Roman" w:hAnsi="Times New Roman" w:cs="Times New Roman"/>
        </w:rPr>
        <w:t xml:space="preserve">. Fue </w:t>
      </w:r>
      <w:proofErr w:type="spellStart"/>
      <w:r w:rsidRPr="0063474C">
        <w:rPr>
          <w:rFonts w:ascii="Times New Roman" w:hAnsi="Times New Roman" w:cs="Times New Roman"/>
        </w:rPr>
        <w:t>creado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1995 </w:t>
      </w:r>
      <w:proofErr w:type="spellStart"/>
      <w:r w:rsidRPr="0063474C">
        <w:rPr>
          <w:rFonts w:ascii="Times New Roman" w:hAnsi="Times New Roman" w:cs="Times New Roman"/>
        </w:rPr>
        <w:t>por</w:t>
      </w:r>
      <w:proofErr w:type="spellEnd"/>
      <w:r w:rsidRPr="0063474C">
        <w:rPr>
          <w:rFonts w:ascii="Times New Roman" w:hAnsi="Times New Roman" w:cs="Times New Roman"/>
        </w:rPr>
        <w:t xml:space="preserve"> James Gosling, </w:t>
      </w:r>
      <w:proofErr w:type="spellStart"/>
      <w:r w:rsidRPr="0063474C">
        <w:rPr>
          <w:rFonts w:ascii="Times New Roman" w:hAnsi="Times New Roman" w:cs="Times New Roman"/>
        </w:rPr>
        <w:t>originalmente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llamado</w:t>
      </w:r>
      <w:proofErr w:type="spellEnd"/>
      <w:r w:rsidRPr="0063474C">
        <w:rPr>
          <w:rFonts w:ascii="Times New Roman" w:hAnsi="Times New Roman" w:cs="Times New Roman"/>
        </w:rPr>
        <w:t xml:space="preserve"> OAC. Hoy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día, </w:t>
      </w:r>
      <w:proofErr w:type="spellStart"/>
      <w:r w:rsidRPr="0063474C">
        <w:rPr>
          <w:rFonts w:ascii="Times New Roman" w:hAnsi="Times New Roman" w:cs="Times New Roman"/>
        </w:rPr>
        <w:t>muchas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empresas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utilizan</w:t>
      </w:r>
      <w:proofErr w:type="spellEnd"/>
      <w:r w:rsidRPr="0063474C">
        <w:rPr>
          <w:rFonts w:ascii="Times New Roman" w:hAnsi="Times New Roman" w:cs="Times New Roman"/>
        </w:rPr>
        <w:t xml:space="preserve"> Java para </w:t>
      </w:r>
      <w:proofErr w:type="spellStart"/>
      <w:r w:rsidRPr="0063474C">
        <w:rPr>
          <w:rFonts w:ascii="Times New Roman" w:hAnsi="Times New Roman" w:cs="Times New Roman"/>
        </w:rPr>
        <w:t>desarrollar</w:t>
      </w:r>
      <w:proofErr w:type="spellEnd"/>
      <w:r w:rsidRPr="0063474C">
        <w:rPr>
          <w:rFonts w:ascii="Times New Roman" w:hAnsi="Times New Roman" w:cs="Times New Roman"/>
        </w:rPr>
        <w:t xml:space="preserve"> sus </w:t>
      </w:r>
      <w:proofErr w:type="spellStart"/>
      <w:r w:rsidRPr="0063474C">
        <w:rPr>
          <w:rFonts w:ascii="Times New Roman" w:hAnsi="Times New Roman" w:cs="Times New Roman"/>
        </w:rPr>
        <w:t>aplicaciones</w:t>
      </w:r>
      <w:proofErr w:type="spellEnd"/>
      <w:r w:rsidRPr="0063474C">
        <w:rPr>
          <w:rFonts w:ascii="Times New Roman" w:hAnsi="Times New Roman" w:cs="Times New Roman"/>
        </w:rPr>
        <w:t xml:space="preserve">. La </w:t>
      </w:r>
      <w:proofErr w:type="spellStart"/>
      <w:r w:rsidRPr="0063474C">
        <w:rPr>
          <w:rFonts w:ascii="Times New Roman" w:hAnsi="Times New Roman" w:cs="Times New Roman"/>
        </w:rPr>
        <w:t>empresa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responsable</w:t>
      </w:r>
      <w:proofErr w:type="spellEnd"/>
      <w:r w:rsidRPr="0063474C">
        <w:rPr>
          <w:rFonts w:ascii="Times New Roman" w:hAnsi="Times New Roman" w:cs="Times New Roman"/>
        </w:rPr>
        <w:t xml:space="preserve"> del </w:t>
      </w:r>
      <w:proofErr w:type="spellStart"/>
      <w:r w:rsidRPr="0063474C">
        <w:rPr>
          <w:rFonts w:ascii="Times New Roman" w:hAnsi="Times New Roman" w:cs="Times New Roman"/>
        </w:rPr>
        <w:t>soporte</w:t>
      </w:r>
      <w:proofErr w:type="spellEnd"/>
      <w:r w:rsidRPr="0063474C">
        <w:rPr>
          <w:rFonts w:ascii="Times New Roman" w:hAnsi="Times New Roman" w:cs="Times New Roman"/>
        </w:rPr>
        <w:t xml:space="preserve"> y las </w:t>
      </w:r>
      <w:proofErr w:type="spellStart"/>
      <w:r w:rsidRPr="0063474C">
        <w:rPr>
          <w:rFonts w:ascii="Times New Roman" w:hAnsi="Times New Roman" w:cs="Times New Roman"/>
        </w:rPr>
        <w:t>actualizaciones</w:t>
      </w:r>
      <w:proofErr w:type="spellEnd"/>
      <w:r w:rsidRPr="0063474C">
        <w:rPr>
          <w:rFonts w:ascii="Times New Roman" w:hAnsi="Times New Roman" w:cs="Times New Roman"/>
        </w:rPr>
        <w:t xml:space="preserve"> de Java es Oracle.</w:t>
      </w:r>
    </w:p>
    <w:p w14:paraId="080FC0E4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¿</w:t>
      </w:r>
      <w:proofErr w:type="spellStart"/>
      <w:r w:rsidRPr="0063474C">
        <w:rPr>
          <w:rFonts w:ascii="Times New Roman" w:hAnsi="Times New Roman" w:cs="Times New Roman"/>
        </w:rPr>
        <w:t>Qué</w:t>
      </w:r>
      <w:proofErr w:type="spellEnd"/>
      <w:r w:rsidRPr="0063474C">
        <w:rPr>
          <w:rFonts w:ascii="Times New Roman" w:hAnsi="Times New Roman" w:cs="Times New Roman"/>
        </w:rPr>
        <w:t xml:space="preserve"> se </w:t>
      </w:r>
      <w:proofErr w:type="spellStart"/>
      <w:r w:rsidRPr="0063474C">
        <w:rPr>
          <w:rFonts w:ascii="Times New Roman" w:hAnsi="Times New Roman" w:cs="Times New Roman"/>
        </w:rPr>
        <w:t>necesita</w:t>
      </w:r>
      <w:proofErr w:type="spellEnd"/>
      <w:r w:rsidRPr="0063474C">
        <w:rPr>
          <w:rFonts w:ascii="Times New Roman" w:hAnsi="Times New Roman" w:cs="Times New Roman"/>
        </w:rPr>
        <w:t xml:space="preserve"> para </w:t>
      </w:r>
      <w:proofErr w:type="spellStart"/>
      <w:r w:rsidRPr="0063474C">
        <w:rPr>
          <w:rFonts w:ascii="Times New Roman" w:hAnsi="Times New Roman" w:cs="Times New Roman"/>
        </w:rPr>
        <w:t>programar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Java?</w:t>
      </w:r>
    </w:p>
    <w:p w14:paraId="5F67A139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1. Java Development Kit (JDK): Un conjunto de </w:t>
      </w:r>
      <w:proofErr w:type="spellStart"/>
      <w:r w:rsidRPr="0063474C">
        <w:rPr>
          <w:rFonts w:ascii="Times New Roman" w:hAnsi="Times New Roman" w:cs="Times New Roman"/>
        </w:rPr>
        <w:t>herramientas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permite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escribir</w:t>
      </w:r>
      <w:proofErr w:type="spellEnd"/>
      <w:r w:rsidRPr="0063474C">
        <w:rPr>
          <w:rFonts w:ascii="Times New Roman" w:hAnsi="Times New Roman" w:cs="Times New Roman"/>
        </w:rPr>
        <w:t xml:space="preserve"> y </w:t>
      </w:r>
      <w:proofErr w:type="spellStart"/>
      <w:r w:rsidRPr="0063474C">
        <w:rPr>
          <w:rFonts w:ascii="Times New Roman" w:hAnsi="Times New Roman" w:cs="Times New Roman"/>
        </w:rPr>
        <w:t>compilar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código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Java.</w:t>
      </w:r>
    </w:p>
    <w:p w14:paraId="25A102F7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2. IDE (</w:t>
      </w:r>
      <w:proofErr w:type="spellStart"/>
      <w:r w:rsidRPr="0063474C">
        <w:rPr>
          <w:rFonts w:ascii="Times New Roman" w:hAnsi="Times New Roman" w:cs="Times New Roman"/>
        </w:rPr>
        <w:t>Entorno</w:t>
      </w:r>
      <w:proofErr w:type="spellEnd"/>
      <w:r w:rsidRPr="0063474C">
        <w:rPr>
          <w:rFonts w:ascii="Times New Roman" w:hAnsi="Times New Roman" w:cs="Times New Roman"/>
        </w:rPr>
        <w:t xml:space="preserve"> de Desarrollo </w:t>
      </w:r>
      <w:proofErr w:type="spellStart"/>
      <w:r w:rsidRPr="0063474C">
        <w:rPr>
          <w:rFonts w:ascii="Times New Roman" w:hAnsi="Times New Roman" w:cs="Times New Roman"/>
        </w:rPr>
        <w:t>Integrado</w:t>
      </w:r>
      <w:proofErr w:type="spellEnd"/>
      <w:r w:rsidRPr="0063474C">
        <w:rPr>
          <w:rFonts w:ascii="Times New Roman" w:hAnsi="Times New Roman" w:cs="Times New Roman"/>
        </w:rPr>
        <w:t xml:space="preserve">): </w:t>
      </w:r>
      <w:proofErr w:type="spellStart"/>
      <w:r w:rsidRPr="0063474C">
        <w:rPr>
          <w:rFonts w:ascii="Times New Roman" w:hAnsi="Times New Roman" w:cs="Times New Roman"/>
        </w:rPr>
        <w:t>Programa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facilita</w:t>
      </w:r>
      <w:proofErr w:type="spellEnd"/>
      <w:r w:rsidRPr="0063474C">
        <w:rPr>
          <w:rFonts w:ascii="Times New Roman" w:hAnsi="Times New Roman" w:cs="Times New Roman"/>
        </w:rPr>
        <w:t xml:space="preserve"> la </w:t>
      </w:r>
      <w:proofErr w:type="spellStart"/>
      <w:r w:rsidRPr="0063474C">
        <w:rPr>
          <w:rFonts w:ascii="Times New Roman" w:hAnsi="Times New Roman" w:cs="Times New Roman"/>
        </w:rPr>
        <w:t>escritura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código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 (</w:t>
      </w:r>
      <w:proofErr w:type="spellStart"/>
      <w:r w:rsidRPr="0063474C">
        <w:rPr>
          <w:rFonts w:ascii="Times New Roman" w:hAnsi="Times New Roman" w:cs="Times New Roman"/>
        </w:rPr>
        <w:t>ejemplo</w:t>
      </w:r>
      <w:proofErr w:type="spellEnd"/>
      <w:r w:rsidRPr="0063474C">
        <w:rPr>
          <w:rFonts w:ascii="Times New Roman" w:hAnsi="Times New Roman" w:cs="Times New Roman"/>
        </w:rPr>
        <w:t>: IntelliJ IDEA, Eclipse, NetBeans).</w:t>
      </w:r>
    </w:p>
    <w:p w14:paraId="2CFB8FDA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Conceptos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básicos</w:t>
      </w:r>
      <w:proofErr w:type="spellEnd"/>
    </w:p>
    <w:p w14:paraId="49CA7B08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Definición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clase</w:t>
      </w:r>
      <w:proofErr w:type="spellEnd"/>
      <w:r w:rsidRPr="0063474C">
        <w:rPr>
          <w:rFonts w:ascii="Times New Roman" w:hAnsi="Times New Roman" w:cs="Times New Roman"/>
        </w:rPr>
        <w:t>:</w:t>
      </w:r>
    </w:p>
    <w:p w14:paraId="77DEBDC4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public class Main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</w:r>
      <w:proofErr w:type="spellStart"/>
      <w:r w:rsidRPr="0063474C">
        <w:rPr>
          <w:rFonts w:ascii="Times New Roman" w:hAnsi="Times New Roman" w:cs="Times New Roman"/>
        </w:rPr>
        <w:t>Método</w:t>
      </w:r>
      <w:proofErr w:type="spellEnd"/>
      <w:r w:rsidRPr="0063474C">
        <w:rPr>
          <w:rFonts w:ascii="Times New Roman" w:hAnsi="Times New Roman" w:cs="Times New Roman"/>
        </w:rPr>
        <w:t xml:space="preserve"> main: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public static void </w:t>
      </w:r>
      <w:proofErr w:type="gramStart"/>
      <w:r w:rsidRPr="0063474C">
        <w:rPr>
          <w:rFonts w:ascii="Times New Roman" w:hAnsi="Times New Roman" w:cs="Times New Roman"/>
        </w:rPr>
        <w:t>main(</w:t>
      </w:r>
      <w:proofErr w:type="gramEnd"/>
      <w:r w:rsidRPr="0063474C">
        <w:rPr>
          <w:rFonts w:ascii="Times New Roman" w:hAnsi="Times New Roman" w:cs="Times New Roman"/>
        </w:rPr>
        <w:t xml:space="preserve">String[] </w:t>
      </w:r>
      <w:proofErr w:type="spellStart"/>
      <w:r w:rsidRPr="0063474C">
        <w:rPr>
          <w:rFonts w:ascii="Times New Roman" w:hAnsi="Times New Roman" w:cs="Times New Roman"/>
        </w:rPr>
        <w:t>args</w:t>
      </w:r>
      <w:proofErr w:type="spellEnd"/>
      <w:r w:rsidRPr="0063474C">
        <w:rPr>
          <w:rFonts w:ascii="Times New Roman" w:hAnsi="Times New Roman" w:cs="Times New Roman"/>
        </w:rPr>
        <w:t>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3722FC91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- public: </w:t>
      </w:r>
      <w:proofErr w:type="spellStart"/>
      <w:r w:rsidRPr="0063474C">
        <w:rPr>
          <w:rFonts w:ascii="Times New Roman" w:hAnsi="Times New Roman" w:cs="Times New Roman"/>
        </w:rPr>
        <w:t>Modificador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acceso</w:t>
      </w:r>
      <w:proofErr w:type="spellEnd"/>
      <w:r w:rsidRPr="0063474C">
        <w:rPr>
          <w:rFonts w:ascii="Times New Roman" w:hAnsi="Times New Roman" w:cs="Times New Roman"/>
        </w:rPr>
        <w:t xml:space="preserve">, </w:t>
      </w:r>
      <w:proofErr w:type="spellStart"/>
      <w:r w:rsidRPr="0063474C">
        <w:rPr>
          <w:rFonts w:ascii="Times New Roman" w:hAnsi="Times New Roman" w:cs="Times New Roman"/>
        </w:rPr>
        <w:t>permite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el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método</w:t>
      </w:r>
      <w:proofErr w:type="spellEnd"/>
      <w:r w:rsidRPr="0063474C">
        <w:rPr>
          <w:rFonts w:ascii="Times New Roman" w:hAnsi="Times New Roman" w:cs="Times New Roman"/>
        </w:rPr>
        <w:t xml:space="preserve"> sea </w:t>
      </w:r>
      <w:proofErr w:type="spellStart"/>
      <w:r w:rsidRPr="0063474C">
        <w:rPr>
          <w:rFonts w:ascii="Times New Roman" w:hAnsi="Times New Roman" w:cs="Times New Roman"/>
        </w:rPr>
        <w:t>accesible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desde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otras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clases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  <w:t xml:space="preserve">- static: Define que </w:t>
      </w:r>
      <w:proofErr w:type="spellStart"/>
      <w:r w:rsidRPr="0063474C">
        <w:rPr>
          <w:rFonts w:ascii="Times New Roman" w:hAnsi="Times New Roman" w:cs="Times New Roman"/>
        </w:rPr>
        <w:t>el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método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pertenece</w:t>
      </w:r>
      <w:proofErr w:type="spellEnd"/>
      <w:r w:rsidRPr="0063474C">
        <w:rPr>
          <w:rFonts w:ascii="Times New Roman" w:hAnsi="Times New Roman" w:cs="Times New Roman"/>
        </w:rPr>
        <w:t xml:space="preserve"> a la </w:t>
      </w:r>
      <w:proofErr w:type="spellStart"/>
      <w:r w:rsidRPr="0063474C">
        <w:rPr>
          <w:rFonts w:ascii="Times New Roman" w:hAnsi="Times New Roman" w:cs="Times New Roman"/>
        </w:rPr>
        <w:t>clase</w:t>
      </w:r>
      <w:proofErr w:type="spellEnd"/>
      <w:r w:rsidRPr="0063474C">
        <w:rPr>
          <w:rFonts w:ascii="Times New Roman" w:hAnsi="Times New Roman" w:cs="Times New Roman"/>
        </w:rPr>
        <w:t xml:space="preserve">, </w:t>
      </w:r>
      <w:proofErr w:type="gramStart"/>
      <w:r w:rsidRPr="0063474C">
        <w:rPr>
          <w:rFonts w:ascii="Times New Roman" w:hAnsi="Times New Roman" w:cs="Times New Roman"/>
        </w:rPr>
        <w:t>no</w:t>
      </w:r>
      <w:proofErr w:type="gramEnd"/>
      <w:r w:rsidRPr="0063474C">
        <w:rPr>
          <w:rFonts w:ascii="Times New Roman" w:hAnsi="Times New Roman" w:cs="Times New Roman"/>
        </w:rPr>
        <w:t xml:space="preserve"> a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instancia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ella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  <w:t xml:space="preserve">- void: Indica que </w:t>
      </w:r>
      <w:proofErr w:type="spellStart"/>
      <w:r w:rsidRPr="0063474C">
        <w:rPr>
          <w:rFonts w:ascii="Times New Roman" w:hAnsi="Times New Roman" w:cs="Times New Roman"/>
        </w:rPr>
        <w:t>el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método</w:t>
      </w:r>
      <w:proofErr w:type="spellEnd"/>
      <w:r w:rsidRPr="0063474C">
        <w:rPr>
          <w:rFonts w:ascii="Times New Roman" w:hAnsi="Times New Roman" w:cs="Times New Roman"/>
        </w:rPr>
        <w:t xml:space="preserve"> no </w:t>
      </w:r>
      <w:proofErr w:type="spellStart"/>
      <w:r w:rsidRPr="0063474C">
        <w:rPr>
          <w:rFonts w:ascii="Times New Roman" w:hAnsi="Times New Roman" w:cs="Times New Roman"/>
        </w:rPr>
        <w:t>retorna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ningún</w:t>
      </w:r>
      <w:proofErr w:type="spellEnd"/>
      <w:r w:rsidRPr="0063474C">
        <w:rPr>
          <w:rFonts w:ascii="Times New Roman" w:hAnsi="Times New Roman" w:cs="Times New Roman"/>
        </w:rPr>
        <w:t xml:space="preserve"> valor.</w:t>
      </w:r>
      <w:r w:rsidRPr="0063474C">
        <w:rPr>
          <w:rFonts w:ascii="Times New Roman" w:hAnsi="Times New Roman" w:cs="Times New Roman"/>
        </w:rPr>
        <w:br/>
      </w:r>
    </w:p>
    <w:p w14:paraId="544023F6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Nota</w:t>
      </w:r>
      <w:proofErr w:type="spellEnd"/>
      <w:r w:rsidRPr="0063474C">
        <w:rPr>
          <w:rFonts w:ascii="Times New Roman" w:hAnsi="Times New Roman" w:cs="Times New Roman"/>
        </w:rPr>
        <w:t xml:space="preserve">: Todo lo que no </w:t>
      </w:r>
      <w:proofErr w:type="spellStart"/>
      <w:r w:rsidRPr="0063474C">
        <w:rPr>
          <w:rFonts w:ascii="Times New Roman" w:hAnsi="Times New Roman" w:cs="Times New Roman"/>
        </w:rPr>
        <w:t>termine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llaves</w:t>
      </w:r>
      <w:proofErr w:type="spellEnd"/>
      <w:r w:rsidRPr="0063474C">
        <w:rPr>
          <w:rFonts w:ascii="Times New Roman" w:hAnsi="Times New Roman" w:cs="Times New Roman"/>
        </w:rPr>
        <w:t xml:space="preserve"> {} </w:t>
      </w:r>
      <w:proofErr w:type="spellStart"/>
      <w:r w:rsidRPr="0063474C">
        <w:rPr>
          <w:rFonts w:ascii="Times New Roman" w:hAnsi="Times New Roman" w:cs="Times New Roman"/>
        </w:rPr>
        <w:t>debe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terminar</w:t>
      </w:r>
      <w:proofErr w:type="spellEnd"/>
      <w:r w:rsidRPr="0063474C">
        <w:rPr>
          <w:rFonts w:ascii="Times New Roman" w:hAnsi="Times New Roman" w:cs="Times New Roman"/>
        </w:rPr>
        <w:t xml:space="preserve"> con un punto y coma (;).</w:t>
      </w:r>
    </w:p>
    <w:p w14:paraId="3BB073AD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Variables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</w:t>
      </w:r>
    </w:p>
    <w:p w14:paraId="29576782" w14:textId="12C05FB2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Una variable es un </w:t>
      </w:r>
      <w:proofErr w:type="spellStart"/>
      <w:r w:rsidRPr="0063474C">
        <w:rPr>
          <w:rFonts w:ascii="Times New Roman" w:hAnsi="Times New Roman" w:cs="Times New Roman"/>
        </w:rPr>
        <w:t>contenedor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almacena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datos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durante</w:t>
      </w:r>
      <w:proofErr w:type="spellEnd"/>
      <w:r w:rsidRPr="0063474C">
        <w:rPr>
          <w:rFonts w:ascii="Times New Roman" w:hAnsi="Times New Roman" w:cs="Times New Roman"/>
        </w:rPr>
        <w:t xml:space="preserve"> la </w:t>
      </w:r>
      <w:proofErr w:type="spellStart"/>
      <w:r w:rsidRPr="0063474C">
        <w:rPr>
          <w:rFonts w:ascii="Times New Roman" w:hAnsi="Times New Roman" w:cs="Times New Roman"/>
        </w:rPr>
        <w:t>ejecución</w:t>
      </w:r>
      <w:proofErr w:type="spellEnd"/>
      <w:r w:rsidRPr="0063474C">
        <w:rPr>
          <w:rFonts w:ascii="Times New Roman" w:hAnsi="Times New Roman" w:cs="Times New Roman"/>
        </w:rPr>
        <w:t xml:space="preserve"> de un </w:t>
      </w:r>
      <w:proofErr w:type="spellStart"/>
      <w:r w:rsidRPr="0063474C">
        <w:rPr>
          <w:rFonts w:ascii="Times New Roman" w:hAnsi="Times New Roman" w:cs="Times New Roman"/>
        </w:rPr>
        <w:t>programa</w:t>
      </w:r>
      <w:proofErr w:type="spellEnd"/>
      <w:r w:rsidRPr="0063474C">
        <w:rPr>
          <w:rFonts w:ascii="Times New Roman" w:hAnsi="Times New Roman" w:cs="Times New Roman"/>
        </w:rPr>
        <w:t xml:space="preserve">. </w:t>
      </w:r>
      <w:proofErr w:type="spellStart"/>
      <w:r w:rsidRPr="0063474C">
        <w:rPr>
          <w:rFonts w:ascii="Times New Roman" w:hAnsi="Times New Roman" w:cs="Times New Roman"/>
        </w:rPr>
        <w:t>Cada</w:t>
      </w:r>
      <w:proofErr w:type="spellEnd"/>
      <w:r w:rsidRPr="0063474C">
        <w:rPr>
          <w:rFonts w:ascii="Times New Roman" w:hAnsi="Times New Roman" w:cs="Times New Roman"/>
        </w:rPr>
        <w:t xml:space="preserve"> variable </w:t>
      </w:r>
      <w:proofErr w:type="spellStart"/>
      <w:r w:rsidRPr="0063474C">
        <w:rPr>
          <w:rFonts w:ascii="Times New Roman" w:hAnsi="Times New Roman" w:cs="Times New Roman"/>
        </w:rPr>
        <w:t>tiene</w:t>
      </w:r>
      <w:proofErr w:type="spellEnd"/>
      <w:r w:rsidRPr="0063474C">
        <w:rPr>
          <w:rFonts w:ascii="Times New Roman" w:hAnsi="Times New Roman" w:cs="Times New Roman"/>
        </w:rPr>
        <w:t xml:space="preserve"> un </w:t>
      </w:r>
      <w:proofErr w:type="spellStart"/>
      <w:r w:rsidRPr="0063474C">
        <w:rPr>
          <w:rFonts w:ascii="Times New Roman" w:hAnsi="Times New Roman" w:cs="Times New Roman"/>
        </w:rPr>
        <w:t>tipo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dato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específico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</w:r>
      <w:proofErr w:type="spellStart"/>
      <w:r w:rsidRPr="0063474C">
        <w:rPr>
          <w:rFonts w:ascii="Times New Roman" w:hAnsi="Times New Roman" w:cs="Times New Roman"/>
        </w:rPr>
        <w:t>Declaración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variable </w:t>
      </w:r>
      <w:proofErr w:type="spellStart"/>
      <w:r w:rsidRPr="0063474C">
        <w:rPr>
          <w:rFonts w:ascii="Times New Roman" w:hAnsi="Times New Roman" w:cs="Times New Roman"/>
        </w:rPr>
        <w:t>sigue</w:t>
      </w:r>
      <w:proofErr w:type="spellEnd"/>
      <w:r w:rsidRPr="0063474C">
        <w:rPr>
          <w:rFonts w:ascii="Times New Roman" w:hAnsi="Times New Roman" w:cs="Times New Roman"/>
        </w:rPr>
        <w:t xml:space="preserve"> la </w:t>
      </w:r>
      <w:proofErr w:type="spellStart"/>
      <w:r w:rsidRPr="0063474C">
        <w:rPr>
          <w:rFonts w:ascii="Times New Roman" w:hAnsi="Times New Roman" w:cs="Times New Roman"/>
        </w:rPr>
        <w:t>estructura</w:t>
      </w:r>
      <w:proofErr w:type="spellEnd"/>
      <w:r w:rsidRPr="0063474C">
        <w:rPr>
          <w:rFonts w:ascii="Times New Roman" w:hAnsi="Times New Roman" w:cs="Times New Roman"/>
        </w:rPr>
        <w:t>:</w:t>
      </w:r>
      <w:r w:rsidRPr="0063474C">
        <w:rPr>
          <w:rFonts w:ascii="Times New Roman" w:hAnsi="Times New Roman" w:cs="Times New Roman"/>
        </w:rPr>
        <w:br/>
        <w:t xml:space="preserve">Tipo de </w:t>
      </w:r>
      <w:proofErr w:type="spellStart"/>
      <w:r w:rsidRPr="0063474C">
        <w:rPr>
          <w:rFonts w:ascii="Times New Roman" w:hAnsi="Times New Roman" w:cs="Times New Roman"/>
        </w:rPr>
        <w:t>dato</w:t>
      </w:r>
      <w:proofErr w:type="spellEnd"/>
      <w:r w:rsidRPr="0063474C">
        <w:rPr>
          <w:rFonts w:ascii="Times New Roman" w:hAnsi="Times New Roman" w:cs="Times New Roman"/>
        </w:rPr>
        <w:t xml:space="preserve">: Define </w:t>
      </w:r>
      <w:proofErr w:type="spellStart"/>
      <w:r w:rsidRPr="0063474C">
        <w:rPr>
          <w:rFonts w:ascii="Times New Roman" w:hAnsi="Times New Roman" w:cs="Times New Roman"/>
        </w:rPr>
        <w:t>qué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tipo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información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almacenará</w:t>
      </w:r>
      <w:proofErr w:type="spellEnd"/>
      <w:r w:rsidRPr="0063474C">
        <w:rPr>
          <w:rFonts w:ascii="Times New Roman" w:hAnsi="Times New Roman" w:cs="Times New Roman"/>
        </w:rPr>
        <w:t xml:space="preserve"> la variable.</w:t>
      </w:r>
      <w:r w:rsidRPr="0063474C">
        <w:rPr>
          <w:rFonts w:ascii="Times New Roman" w:hAnsi="Times New Roman" w:cs="Times New Roman"/>
        </w:rPr>
        <w:br/>
        <w:t xml:space="preserve">Nombre de la variable: Un </w:t>
      </w:r>
      <w:proofErr w:type="spellStart"/>
      <w:r w:rsidRPr="0063474C">
        <w:rPr>
          <w:rFonts w:ascii="Times New Roman" w:hAnsi="Times New Roman" w:cs="Times New Roman"/>
        </w:rPr>
        <w:t>identificador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debe</w:t>
      </w:r>
      <w:proofErr w:type="spellEnd"/>
      <w:r w:rsidRPr="0063474C">
        <w:rPr>
          <w:rFonts w:ascii="Times New Roman" w:hAnsi="Times New Roman" w:cs="Times New Roman"/>
        </w:rPr>
        <w:t xml:space="preserve"> ser legible y </w:t>
      </w:r>
      <w:proofErr w:type="spellStart"/>
      <w:r w:rsidRPr="0063474C">
        <w:rPr>
          <w:rFonts w:ascii="Times New Roman" w:hAnsi="Times New Roman" w:cs="Times New Roman"/>
        </w:rPr>
        <w:t>significativo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  <w:t>Valor (</w:t>
      </w:r>
      <w:proofErr w:type="spellStart"/>
      <w:r w:rsidRPr="0063474C">
        <w:rPr>
          <w:rFonts w:ascii="Times New Roman" w:hAnsi="Times New Roman" w:cs="Times New Roman"/>
        </w:rPr>
        <w:t>opcional</w:t>
      </w:r>
      <w:proofErr w:type="spellEnd"/>
      <w:r w:rsidRPr="0063474C">
        <w:rPr>
          <w:rFonts w:ascii="Times New Roman" w:hAnsi="Times New Roman" w:cs="Times New Roman"/>
        </w:rPr>
        <w:t xml:space="preserve">): </w:t>
      </w:r>
      <w:proofErr w:type="spellStart"/>
      <w:r w:rsidRPr="0063474C">
        <w:rPr>
          <w:rFonts w:ascii="Times New Roman" w:hAnsi="Times New Roman" w:cs="Times New Roman"/>
        </w:rPr>
        <w:t>Puedes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asignarle</w:t>
      </w:r>
      <w:proofErr w:type="spellEnd"/>
      <w:r w:rsidRPr="0063474C">
        <w:rPr>
          <w:rFonts w:ascii="Times New Roman" w:hAnsi="Times New Roman" w:cs="Times New Roman"/>
        </w:rPr>
        <w:t xml:space="preserve"> un valor </w:t>
      </w:r>
      <w:proofErr w:type="spellStart"/>
      <w:r w:rsidRPr="0063474C">
        <w:rPr>
          <w:rFonts w:ascii="Times New Roman" w:hAnsi="Times New Roman" w:cs="Times New Roman"/>
        </w:rPr>
        <w:t>inicial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</w:r>
    </w:p>
    <w:p w14:paraId="192AA997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lastRenderedPageBreak/>
        <w:t>Ejemplos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declaración</w:t>
      </w:r>
      <w:proofErr w:type="spellEnd"/>
      <w:r w:rsidRPr="0063474C">
        <w:rPr>
          <w:rFonts w:ascii="Times New Roman" w:hAnsi="Times New Roman" w:cs="Times New Roman"/>
        </w:rPr>
        <w:t xml:space="preserve"> de variables:</w:t>
      </w:r>
    </w:p>
    <w:p w14:paraId="14B8C4A6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int </w:t>
      </w:r>
      <w:proofErr w:type="spellStart"/>
      <w:r w:rsidRPr="0063474C">
        <w:rPr>
          <w:rFonts w:ascii="Times New Roman" w:hAnsi="Times New Roman" w:cs="Times New Roman"/>
        </w:rPr>
        <w:t>numero</w:t>
      </w:r>
      <w:proofErr w:type="spellEnd"/>
      <w:r w:rsidRPr="0063474C">
        <w:rPr>
          <w:rFonts w:ascii="Times New Roman" w:hAnsi="Times New Roman" w:cs="Times New Roman"/>
        </w:rPr>
        <w:t xml:space="preserve"> = 2;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String </w:t>
      </w:r>
      <w:proofErr w:type="spellStart"/>
      <w:r w:rsidRPr="0063474C">
        <w:rPr>
          <w:rFonts w:ascii="Times New Roman" w:hAnsi="Times New Roman" w:cs="Times New Roman"/>
        </w:rPr>
        <w:t>cadena</w:t>
      </w:r>
      <w:proofErr w:type="spellEnd"/>
      <w:r w:rsidRPr="0063474C">
        <w:rPr>
          <w:rFonts w:ascii="Times New Roman" w:hAnsi="Times New Roman" w:cs="Times New Roman"/>
        </w:rPr>
        <w:t xml:space="preserve"> = "Hola";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long decimal = 2.1;</w:t>
      </w:r>
      <w:r w:rsidRPr="0063474C">
        <w:rPr>
          <w:rFonts w:ascii="Times New Roman" w:hAnsi="Times New Roman" w:cs="Times New Roman"/>
        </w:rPr>
        <w:br/>
      </w:r>
    </w:p>
    <w:p w14:paraId="0F5CD007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Normas para </w:t>
      </w:r>
      <w:proofErr w:type="spellStart"/>
      <w:r w:rsidRPr="0063474C">
        <w:rPr>
          <w:rFonts w:ascii="Times New Roman" w:hAnsi="Times New Roman" w:cs="Times New Roman"/>
        </w:rPr>
        <w:t>Nombres</w:t>
      </w:r>
      <w:proofErr w:type="spellEnd"/>
      <w:r w:rsidRPr="0063474C">
        <w:rPr>
          <w:rFonts w:ascii="Times New Roman" w:hAnsi="Times New Roman" w:cs="Times New Roman"/>
        </w:rPr>
        <w:t xml:space="preserve"> de Variables</w:t>
      </w:r>
    </w:p>
    <w:p w14:paraId="76A54719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- El </w:t>
      </w:r>
      <w:proofErr w:type="spellStart"/>
      <w:r w:rsidRPr="0063474C">
        <w:rPr>
          <w:rFonts w:ascii="Times New Roman" w:hAnsi="Times New Roman" w:cs="Times New Roman"/>
        </w:rPr>
        <w:t>nombre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variable </w:t>
      </w:r>
      <w:proofErr w:type="spellStart"/>
      <w:r w:rsidRPr="0063474C">
        <w:rPr>
          <w:rFonts w:ascii="Times New Roman" w:hAnsi="Times New Roman" w:cs="Times New Roman"/>
        </w:rPr>
        <w:t>debe</w:t>
      </w:r>
      <w:proofErr w:type="spellEnd"/>
      <w:r w:rsidRPr="0063474C">
        <w:rPr>
          <w:rFonts w:ascii="Times New Roman" w:hAnsi="Times New Roman" w:cs="Times New Roman"/>
        </w:rPr>
        <w:t xml:space="preserve"> ser legible y </w:t>
      </w:r>
      <w:proofErr w:type="spellStart"/>
      <w:r w:rsidRPr="0063474C">
        <w:rPr>
          <w:rFonts w:ascii="Times New Roman" w:hAnsi="Times New Roman" w:cs="Times New Roman"/>
        </w:rPr>
        <w:t>tener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significado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  <w:t xml:space="preserve">- Debe </w:t>
      </w:r>
      <w:proofErr w:type="spellStart"/>
      <w:r w:rsidRPr="0063474C">
        <w:rPr>
          <w:rFonts w:ascii="Times New Roman" w:hAnsi="Times New Roman" w:cs="Times New Roman"/>
        </w:rPr>
        <w:t>comenzar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minúscula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  <w:t xml:space="preserve">- Las variables </w:t>
      </w:r>
      <w:proofErr w:type="spellStart"/>
      <w:r w:rsidRPr="0063474C">
        <w:rPr>
          <w:rFonts w:ascii="Times New Roman" w:hAnsi="Times New Roman" w:cs="Times New Roman"/>
        </w:rPr>
        <w:t>representan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espacios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memoria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pueden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cambiar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su</w:t>
      </w:r>
      <w:proofErr w:type="spellEnd"/>
      <w:r w:rsidRPr="0063474C">
        <w:rPr>
          <w:rFonts w:ascii="Times New Roman" w:hAnsi="Times New Roman" w:cs="Times New Roman"/>
        </w:rPr>
        <w:t xml:space="preserve"> valor </w:t>
      </w:r>
      <w:proofErr w:type="spellStart"/>
      <w:r w:rsidRPr="0063474C">
        <w:rPr>
          <w:rFonts w:ascii="Times New Roman" w:hAnsi="Times New Roman" w:cs="Times New Roman"/>
        </w:rPr>
        <w:t>durante</w:t>
      </w:r>
      <w:proofErr w:type="spellEnd"/>
      <w:r w:rsidRPr="0063474C">
        <w:rPr>
          <w:rFonts w:ascii="Times New Roman" w:hAnsi="Times New Roman" w:cs="Times New Roman"/>
        </w:rPr>
        <w:t xml:space="preserve"> la </w:t>
      </w:r>
      <w:proofErr w:type="spellStart"/>
      <w:r w:rsidRPr="0063474C">
        <w:rPr>
          <w:rFonts w:ascii="Times New Roman" w:hAnsi="Times New Roman" w:cs="Times New Roman"/>
        </w:rPr>
        <w:t>ejecución</w:t>
      </w:r>
      <w:proofErr w:type="spellEnd"/>
      <w:r w:rsidRPr="0063474C">
        <w:rPr>
          <w:rFonts w:ascii="Times New Roman" w:hAnsi="Times New Roman" w:cs="Times New Roman"/>
        </w:rPr>
        <w:t xml:space="preserve"> del </w:t>
      </w:r>
      <w:proofErr w:type="spellStart"/>
      <w:r w:rsidRPr="0063474C">
        <w:rPr>
          <w:rFonts w:ascii="Times New Roman" w:hAnsi="Times New Roman" w:cs="Times New Roman"/>
        </w:rPr>
        <w:t>programa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</w:r>
    </w:p>
    <w:p w14:paraId="3DA590E1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Tipos</w:t>
      </w:r>
      <w:proofErr w:type="spellEnd"/>
      <w:r w:rsidRPr="0063474C">
        <w:rPr>
          <w:rFonts w:ascii="Times New Roman" w:hAnsi="Times New Roman" w:cs="Times New Roman"/>
        </w:rPr>
        <w:t xml:space="preserve"> de Datos </w:t>
      </w:r>
      <w:proofErr w:type="spellStart"/>
      <w:r w:rsidRPr="0063474C">
        <w:rPr>
          <w:rFonts w:ascii="Times New Roman" w:hAnsi="Times New Roman" w:cs="Times New Roman"/>
        </w:rPr>
        <w:t>Primitivos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</w:t>
      </w:r>
    </w:p>
    <w:p w14:paraId="13B3D8E3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boolean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spellStart"/>
      <w:r w:rsidRPr="0063474C">
        <w:rPr>
          <w:rFonts w:ascii="Times New Roman" w:hAnsi="Times New Roman" w:cs="Times New Roman"/>
        </w:rPr>
        <w:t>Valores</w:t>
      </w:r>
      <w:proofErr w:type="spellEnd"/>
      <w:r w:rsidRPr="0063474C">
        <w:rPr>
          <w:rFonts w:ascii="Times New Roman" w:hAnsi="Times New Roman" w:cs="Times New Roman"/>
        </w:rPr>
        <w:t xml:space="preserve"> true </w:t>
      </w:r>
      <w:proofErr w:type="spellStart"/>
      <w:r w:rsidRPr="0063474C">
        <w:rPr>
          <w:rFonts w:ascii="Times New Roman" w:hAnsi="Times New Roman" w:cs="Times New Roman"/>
        </w:rPr>
        <w:t>o</w:t>
      </w:r>
      <w:proofErr w:type="spellEnd"/>
      <w:r w:rsidRPr="0063474C">
        <w:rPr>
          <w:rFonts w:ascii="Times New Roman" w:hAnsi="Times New Roman" w:cs="Times New Roman"/>
        </w:rPr>
        <w:t xml:space="preserve"> false.</w:t>
      </w:r>
      <w:r w:rsidRPr="0063474C">
        <w:rPr>
          <w:rFonts w:ascii="Times New Roman" w:hAnsi="Times New Roman" w:cs="Times New Roman"/>
        </w:rPr>
        <w:br/>
        <w:t xml:space="preserve">- char: Un </w:t>
      </w:r>
      <w:proofErr w:type="spellStart"/>
      <w:r w:rsidRPr="0063474C">
        <w:rPr>
          <w:rFonts w:ascii="Times New Roman" w:hAnsi="Times New Roman" w:cs="Times New Roman"/>
        </w:rPr>
        <w:t>carácter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único</w:t>
      </w:r>
      <w:proofErr w:type="spellEnd"/>
      <w:r w:rsidRPr="0063474C">
        <w:rPr>
          <w:rFonts w:ascii="Times New Roman" w:hAnsi="Times New Roman" w:cs="Times New Roman"/>
        </w:rPr>
        <w:t>.</w:t>
      </w:r>
      <w:r w:rsidRPr="0063474C">
        <w:rPr>
          <w:rFonts w:ascii="Times New Roman" w:hAnsi="Times New Roman" w:cs="Times New Roman"/>
        </w:rPr>
        <w:br/>
        <w:t xml:space="preserve">- byte: </w:t>
      </w:r>
      <w:proofErr w:type="spellStart"/>
      <w:r w:rsidRPr="0063474C">
        <w:rPr>
          <w:rFonts w:ascii="Times New Roman" w:hAnsi="Times New Roman" w:cs="Times New Roman"/>
        </w:rPr>
        <w:t>Entero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signo</w:t>
      </w:r>
      <w:proofErr w:type="spellEnd"/>
      <w:r w:rsidRPr="0063474C">
        <w:rPr>
          <w:rFonts w:ascii="Times New Roman" w:hAnsi="Times New Roman" w:cs="Times New Roman"/>
        </w:rPr>
        <w:t xml:space="preserve"> de 8 bits.</w:t>
      </w:r>
      <w:r w:rsidRPr="0063474C">
        <w:rPr>
          <w:rFonts w:ascii="Times New Roman" w:hAnsi="Times New Roman" w:cs="Times New Roman"/>
        </w:rPr>
        <w:br/>
        <w:t xml:space="preserve">- short: </w:t>
      </w:r>
      <w:proofErr w:type="spellStart"/>
      <w:r w:rsidRPr="0063474C">
        <w:rPr>
          <w:rFonts w:ascii="Times New Roman" w:hAnsi="Times New Roman" w:cs="Times New Roman"/>
        </w:rPr>
        <w:t>Entero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signo</w:t>
      </w:r>
      <w:proofErr w:type="spellEnd"/>
      <w:r w:rsidRPr="0063474C">
        <w:rPr>
          <w:rFonts w:ascii="Times New Roman" w:hAnsi="Times New Roman" w:cs="Times New Roman"/>
        </w:rPr>
        <w:t xml:space="preserve"> de 16 bits.</w:t>
      </w:r>
      <w:r w:rsidRPr="0063474C">
        <w:rPr>
          <w:rFonts w:ascii="Times New Roman" w:hAnsi="Times New Roman" w:cs="Times New Roman"/>
        </w:rPr>
        <w:br/>
        <w:t xml:space="preserve">- int: </w:t>
      </w:r>
      <w:proofErr w:type="spellStart"/>
      <w:r w:rsidRPr="0063474C">
        <w:rPr>
          <w:rFonts w:ascii="Times New Roman" w:hAnsi="Times New Roman" w:cs="Times New Roman"/>
        </w:rPr>
        <w:t>Entero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signo</w:t>
      </w:r>
      <w:proofErr w:type="spellEnd"/>
      <w:r w:rsidRPr="0063474C">
        <w:rPr>
          <w:rFonts w:ascii="Times New Roman" w:hAnsi="Times New Roman" w:cs="Times New Roman"/>
        </w:rPr>
        <w:t xml:space="preserve"> de 32 bits.</w:t>
      </w:r>
      <w:r w:rsidRPr="0063474C">
        <w:rPr>
          <w:rFonts w:ascii="Times New Roman" w:hAnsi="Times New Roman" w:cs="Times New Roman"/>
        </w:rPr>
        <w:br/>
        <w:t xml:space="preserve">- long: </w:t>
      </w:r>
      <w:proofErr w:type="spellStart"/>
      <w:r w:rsidRPr="0063474C">
        <w:rPr>
          <w:rFonts w:ascii="Times New Roman" w:hAnsi="Times New Roman" w:cs="Times New Roman"/>
        </w:rPr>
        <w:t>Entero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signo</w:t>
      </w:r>
      <w:proofErr w:type="spellEnd"/>
      <w:r w:rsidRPr="0063474C">
        <w:rPr>
          <w:rFonts w:ascii="Times New Roman" w:hAnsi="Times New Roman" w:cs="Times New Roman"/>
        </w:rPr>
        <w:t xml:space="preserve"> de 64 bits.</w:t>
      </w:r>
      <w:r w:rsidRPr="0063474C">
        <w:rPr>
          <w:rFonts w:ascii="Times New Roman" w:hAnsi="Times New Roman" w:cs="Times New Roman"/>
        </w:rPr>
        <w:br/>
        <w:t xml:space="preserve">- float: </w:t>
      </w:r>
      <w:proofErr w:type="spellStart"/>
      <w:r w:rsidRPr="0063474C">
        <w:rPr>
          <w:rFonts w:ascii="Times New Roman" w:hAnsi="Times New Roman" w:cs="Times New Roman"/>
        </w:rPr>
        <w:t>Número</w:t>
      </w:r>
      <w:proofErr w:type="spellEnd"/>
      <w:r w:rsidRPr="0063474C">
        <w:rPr>
          <w:rFonts w:ascii="Times New Roman" w:hAnsi="Times New Roman" w:cs="Times New Roman"/>
        </w:rPr>
        <w:t xml:space="preserve"> decimal de </w:t>
      </w:r>
      <w:proofErr w:type="spellStart"/>
      <w:r w:rsidRPr="0063474C">
        <w:rPr>
          <w:rFonts w:ascii="Times New Roman" w:hAnsi="Times New Roman" w:cs="Times New Roman"/>
        </w:rPr>
        <w:t>precisión</w:t>
      </w:r>
      <w:proofErr w:type="spellEnd"/>
      <w:r w:rsidRPr="0063474C">
        <w:rPr>
          <w:rFonts w:ascii="Times New Roman" w:hAnsi="Times New Roman" w:cs="Times New Roman"/>
        </w:rPr>
        <w:t xml:space="preserve"> simple (32 bits).</w:t>
      </w:r>
      <w:r w:rsidRPr="0063474C">
        <w:rPr>
          <w:rFonts w:ascii="Times New Roman" w:hAnsi="Times New Roman" w:cs="Times New Roman"/>
        </w:rPr>
        <w:br/>
        <w:t xml:space="preserve">- double: </w:t>
      </w:r>
      <w:proofErr w:type="spellStart"/>
      <w:r w:rsidRPr="0063474C">
        <w:rPr>
          <w:rFonts w:ascii="Times New Roman" w:hAnsi="Times New Roman" w:cs="Times New Roman"/>
        </w:rPr>
        <w:t>Número</w:t>
      </w:r>
      <w:proofErr w:type="spellEnd"/>
      <w:r w:rsidRPr="0063474C">
        <w:rPr>
          <w:rFonts w:ascii="Times New Roman" w:hAnsi="Times New Roman" w:cs="Times New Roman"/>
        </w:rPr>
        <w:t xml:space="preserve"> decimal de </w:t>
      </w:r>
      <w:proofErr w:type="spellStart"/>
      <w:r w:rsidRPr="0063474C">
        <w:rPr>
          <w:rFonts w:ascii="Times New Roman" w:hAnsi="Times New Roman" w:cs="Times New Roman"/>
        </w:rPr>
        <w:t>precisión</w:t>
      </w:r>
      <w:proofErr w:type="spellEnd"/>
      <w:r w:rsidRPr="0063474C">
        <w:rPr>
          <w:rFonts w:ascii="Times New Roman" w:hAnsi="Times New Roman" w:cs="Times New Roman"/>
        </w:rPr>
        <w:t xml:space="preserve"> doble (64 bits).</w:t>
      </w:r>
      <w:r w:rsidRPr="0063474C">
        <w:rPr>
          <w:rFonts w:ascii="Times New Roman" w:hAnsi="Times New Roman" w:cs="Times New Roman"/>
        </w:rPr>
        <w:br/>
      </w:r>
    </w:p>
    <w:p w14:paraId="75944B70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Atajo </w:t>
      </w:r>
      <w:proofErr w:type="spellStart"/>
      <w:r w:rsidRPr="0063474C">
        <w:rPr>
          <w:rFonts w:ascii="Times New Roman" w:hAnsi="Times New Roman" w:cs="Times New Roman"/>
        </w:rPr>
        <w:t>Importante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spellStart"/>
      <w:r w:rsidRPr="0063474C">
        <w:rPr>
          <w:rFonts w:ascii="Times New Roman" w:hAnsi="Times New Roman" w:cs="Times New Roman"/>
        </w:rPr>
        <w:t>soutv</w:t>
      </w:r>
      <w:proofErr w:type="spellEnd"/>
    </w:p>
    <w:p w14:paraId="551EF2C2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El atajo "</w:t>
      </w:r>
      <w:proofErr w:type="spellStart"/>
      <w:r w:rsidRPr="0063474C">
        <w:rPr>
          <w:rFonts w:ascii="Times New Roman" w:hAnsi="Times New Roman" w:cs="Times New Roman"/>
        </w:rPr>
        <w:t>soutv</w:t>
      </w:r>
      <w:proofErr w:type="spellEnd"/>
      <w:r w:rsidRPr="0063474C">
        <w:rPr>
          <w:rFonts w:ascii="Times New Roman" w:hAnsi="Times New Roman" w:cs="Times New Roman"/>
        </w:rPr>
        <w:t xml:space="preserve">" se </w:t>
      </w:r>
      <w:proofErr w:type="spellStart"/>
      <w:r w:rsidRPr="0063474C">
        <w:rPr>
          <w:rFonts w:ascii="Times New Roman" w:hAnsi="Times New Roman" w:cs="Times New Roman"/>
        </w:rPr>
        <w:t>utiliza</w:t>
      </w:r>
      <w:proofErr w:type="spellEnd"/>
      <w:r w:rsidRPr="0063474C">
        <w:rPr>
          <w:rFonts w:ascii="Times New Roman" w:hAnsi="Times New Roman" w:cs="Times New Roman"/>
        </w:rPr>
        <w:t xml:space="preserve"> para </w:t>
      </w:r>
      <w:proofErr w:type="spellStart"/>
      <w:r w:rsidRPr="0063474C">
        <w:rPr>
          <w:rFonts w:ascii="Times New Roman" w:hAnsi="Times New Roman" w:cs="Times New Roman"/>
        </w:rPr>
        <w:t>imprimir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el</w:t>
      </w:r>
      <w:proofErr w:type="spellEnd"/>
      <w:r w:rsidRPr="0063474C">
        <w:rPr>
          <w:rFonts w:ascii="Times New Roman" w:hAnsi="Times New Roman" w:cs="Times New Roman"/>
        </w:rPr>
        <w:t xml:space="preserve"> valor de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variable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la </w:t>
      </w:r>
      <w:proofErr w:type="spellStart"/>
      <w:r w:rsidRPr="0063474C">
        <w:rPr>
          <w:rFonts w:ascii="Times New Roman" w:hAnsi="Times New Roman" w:cs="Times New Roman"/>
        </w:rPr>
        <w:t>consola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rápidamente</w:t>
      </w:r>
      <w:proofErr w:type="spellEnd"/>
      <w:r w:rsidRPr="0063474C">
        <w:rPr>
          <w:rFonts w:ascii="Times New Roman" w:hAnsi="Times New Roman" w:cs="Times New Roman"/>
        </w:rPr>
        <w:t>.</w:t>
      </w:r>
    </w:p>
    <w:p w14:paraId="1F53EC0C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Clases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</w:t>
      </w:r>
    </w:p>
    <w:p w14:paraId="71934D97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Una </w:t>
      </w:r>
      <w:proofErr w:type="spellStart"/>
      <w:r w:rsidRPr="0063474C">
        <w:rPr>
          <w:rFonts w:ascii="Times New Roman" w:hAnsi="Times New Roman" w:cs="Times New Roman"/>
        </w:rPr>
        <w:t>clase</w:t>
      </w:r>
      <w:proofErr w:type="spellEnd"/>
      <w:r w:rsidRPr="0063474C">
        <w:rPr>
          <w:rFonts w:ascii="Times New Roman" w:hAnsi="Times New Roman" w:cs="Times New Roman"/>
        </w:rPr>
        <w:t xml:space="preserve"> es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plantilla</w:t>
      </w:r>
      <w:proofErr w:type="spellEnd"/>
      <w:r w:rsidRPr="0063474C">
        <w:rPr>
          <w:rFonts w:ascii="Times New Roman" w:hAnsi="Times New Roman" w:cs="Times New Roman"/>
        </w:rPr>
        <w:t xml:space="preserve"> que </w:t>
      </w:r>
      <w:proofErr w:type="spellStart"/>
      <w:r w:rsidRPr="0063474C">
        <w:rPr>
          <w:rFonts w:ascii="Times New Roman" w:hAnsi="Times New Roman" w:cs="Times New Roman"/>
        </w:rPr>
        <w:t>contiene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atributos</w:t>
      </w:r>
      <w:proofErr w:type="spellEnd"/>
      <w:r w:rsidRPr="0063474C">
        <w:rPr>
          <w:rFonts w:ascii="Times New Roman" w:hAnsi="Times New Roman" w:cs="Times New Roman"/>
        </w:rPr>
        <w:t xml:space="preserve"> (</w:t>
      </w:r>
      <w:proofErr w:type="spellStart"/>
      <w:r w:rsidRPr="0063474C">
        <w:rPr>
          <w:rFonts w:ascii="Times New Roman" w:hAnsi="Times New Roman" w:cs="Times New Roman"/>
        </w:rPr>
        <w:t>datos</w:t>
      </w:r>
      <w:proofErr w:type="spellEnd"/>
      <w:r w:rsidRPr="0063474C">
        <w:rPr>
          <w:rFonts w:ascii="Times New Roman" w:hAnsi="Times New Roman" w:cs="Times New Roman"/>
        </w:rPr>
        <w:t xml:space="preserve">) y </w:t>
      </w:r>
      <w:proofErr w:type="spellStart"/>
      <w:r w:rsidRPr="0063474C">
        <w:rPr>
          <w:rFonts w:ascii="Times New Roman" w:hAnsi="Times New Roman" w:cs="Times New Roman"/>
        </w:rPr>
        <w:t>métodos</w:t>
      </w:r>
      <w:proofErr w:type="spellEnd"/>
      <w:r w:rsidRPr="0063474C">
        <w:rPr>
          <w:rFonts w:ascii="Times New Roman" w:hAnsi="Times New Roman" w:cs="Times New Roman"/>
        </w:rPr>
        <w:t xml:space="preserve"> (</w:t>
      </w:r>
      <w:proofErr w:type="spellStart"/>
      <w:r w:rsidRPr="0063474C">
        <w:rPr>
          <w:rFonts w:ascii="Times New Roman" w:hAnsi="Times New Roman" w:cs="Times New Roman"/>
        </w:rPr>
        <w:t>funciones</w:t>
      </w:r>
      <w:proofErr w:type="spellEnd"/>
      <w:r w:rsidRPr="0063474C">
        <w:rPr>
          <w:rFonts w:ascii="Times New Roman" w:hAnsi="Times New Roman" w:cs="Times New Roman"/>
        </w:rPr>
        <w:t>).</w:t>
      </w:r>
    </w:p>
    <w:p w14:paraId="3B1493C4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Palabras </w:t>
      </w:r>
      <w:proofErr w:type="spellStart"/>
      <w:r w:rsidRPr="0063474C">
        <w:rPr>
          <w:rFonts w:ascii="Times New Roman" w:hAnsi="Times New Roman" w:cs="Times New Roman"/>
        </w:rPr>
        <w:t>Reservadas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</w:t>
      </w:r>
    </w:p>
    <w:p w14:paraId="1F758E10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En Java, </w:t>
      </w:r>
      <w:proofErr w:type="spellStart"/>
      <w:r w:rsidRPr="0063474C">
        <w:rPr>
          <w:rFonts w:ascii="Times New Roman" w:hAnsi="Times New Roman" w:cs="Times New Roman"/>
        </w:rPr>
        <w:t>existen</w:t>
      </w:r>
      <w:proofErr w:type="spellEnd"/>
      <w:r w:rsidRPr="0063474C">
        <w:rPr>
          <w:rFonts w:ascii="Times New Roman" w:hAnsi="Times New Roman" w:cs="Times New Roman"/>
        </w:rPr>
        <w:t xml:space="preserve"> palabras </w:t>
      </w:r>
      <w:proofErr w:type="spellStart"/>
      <w:r w:rsidRPr="0063474C">
        <w:rPr>
          <w:rFonts w:ascii="Times New Roman" w:hAnsi="Times New Roman" w:cs="Times New Roman"/>
        </w:rPr>
        <w:t>reservadas</w:t>
      </w:r>
      <w:proofErr w:type="spellEnd"/>
      <w:r w:rsidRPr="0063474C">
        <w:rPr>
          <w:rFonts w:ascii="Times New Roman" w:hAnsi="Times New Roman" w:cs="Times New Roman"/>
        </w:rPr>
        <w:t xml:space="preserve"> que no </w:t>
      </w:r>
      <w:proofErr w:type="spellStart"/>
      <w:r w:rsidRPr="0063474C">
        <w:rPr>
          <w:rFonts w:ascii="Times New Roman" w:hAnsi="Times New Roman" w:cs="Times New Roman"/>
        </w:rPr>
        <w:t>pueden</w:t>
      </w:r>
      <w:proofErr w:type="spellEnd"/>
      <w:r w:rsidRPr="0063474C">
        <w:rPr>
          <w:rFonts w:ascii="Times New Roman" w:hAnsi="Times New Roman" w:cs="Times New Roman"/>
        </w:rPr>
        <w:t xml:space="preserve"> ser </w:t>
      </w:r>
      <w:proofErr w:type="spellStart"/>
      <w:r w:rsidRPr="0063474C">
        <w:rPr>
          <w:rFonts w:ascii="Times New Roman" w:hAnsi="Times New Roman" w:cs="Times New Roman"/>
        </w:rPr>
        <w:t>utilizadas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como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identificadores</w:t>
      </w:r>
      <w:proofErr w:type="spellEnd"/>
      <w:r w:rsidRPr="0063474C">
        <w:rPr>
          <w:rFonts w:ascii="Times New Roman" w:hAnsi="Times New Roman" w:cs="Times New Roman"/>
        </w:rPr>
        <w:t xml:space="preserve"> de variables: abstract, finally, public, </w:t>
      </w:r>
      <w:proofErr w:type="spellStart"/>
      <w:r w:rsidRPr="0063474C">
        <w:rPr>
          <w:rFonts w:ascii="Times New Roman" w:hAnsi="Times New Roman" w:cs="Times New Roman"/>
        </w:rPr>
        <w:t>boolean</w:t>
      </w:r>
      <w:proofErr w:type="spellEnd"/>
      <w:r w:rsidRPr="0063474C">
        <w:rPr>
          <w:rFonts w:ascii="Times New Roman" w:hAnsi="Times New Roman" w:cs="Times New Roman"/>
        </w:rPr>
        <w:t>, float, return, break, for, short, byte, static, etc.</w:t>
      </w:r>
    </w:p>
    <w:p w14:paraId="7BD7B6B4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Operadores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Aritméticos</w:t>
      </w:r>
      <w:proofErr w:type="spellEnd"/>
    </w:p>
    <w:p w14:paraId="1D890EC1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- Suma: '+'</w:t>
      </w:r>
      <w:r w:rsidRPr="0063474C">
        <w:rPr>
          <w:rFonts w:ascii="Times New Roman" w:hAnsi="Times New Roman" w:cs="Times New Roman"/>
        </w:rPr>
        <w:br/>
        <w:t>- Resta: '-'</w:t>
      </w: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Multiplicación</w:t>
      </w:r>
      <w:proofErr w:type="spellEnd"/>
      <w:r w:rsidRPr="0063474C">
        <w:rPr>
          <w:rFonts w:ascii="Times New Roman" w:hAnsi="Times New Roman" w:cs="Times New Roman"/>
        </w:rPr>
        <w:t>: '*'</w:t>
      </w:r>
      <w:r w:rsidRPr="0063474C">
        <w:rPr>
          <w:rFonts w:ascii="Times New Roman" w:hAnsi="Times New Roman" w:cs="Times New Roman"/>
        </w:rPr>
        <w:br/>
        <w:t>- División: '/'</w:t>
      </w: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Residuo</w:t>
      </w:r>
      <w:proofErr w:type="spellEnd"/>
      <w:r w:rsidRPr="0063474C">
        <w:rPr>
          <w:rFonts w:ascii="Times New Roman" w:hAnsi="Times New Roman" w:cs="Times New Roman"/>
        </w:rPr>
        <w:t>: '%'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63474C">
        <w:rPr>
          <w:rFonts w:ascii="Times New Roman" w:hAnsi="Times New Roman" w:cs="Times New Roman"/>
        </w:rPr>
        <w:t>Paréntesis</w:t>
      </w:r>
      <w:proofErr w:type="spellEnd"/>
      <w:r w:rsidRPr="0063474C">
        <w:rPr>
          <w:rFonts w:ascii="Times New Roman" w:hAnsi="Times New Roman" w:cs="Times New Roman"/>
        </w:rPr>
        <w:t xml:space="preserve"> para </w:t>
      </w:r>
      <w:proofErr w:type="spellStart"/>
      <w:r w:rsidRPr="0063474C">
        <w:rPr>
          <w:rFonts w:ascii="Times New Roman" w:hAnsi="Times New Roman" w:cs="Times New Roman"/>
        </w:rPr>
        <w:t>evaluar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expresiones</w:t>
      </w:r>
      <w:proofErr w:type="spellEnd"/>
      <w:r w:rsidRPr="0063474C">
        <w:rPr>
          <w:rFonts w:ascii="Times New Roman" w:hAnsi="Times New Roman" w:cs="Times New Roman"/>
        </w:rPr>
        <w:t>: '()'</w:t>
      </w:r>
      <w:r w:rsidRPr="0063474C">
        <w:rPr>
          <w:rFonts w:ascii="Times New Roman" w:hAnsi="Times New Roman" w:cs="Times New Roman"/>
        </w:rPr>
        <w:br/>
      </w:r>
    </w:p>
    <w:p w14:paraId="2E07C33A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Operadores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Igualdad</w:t>
      </w:r>
      <w:proofErr w:type="spellEnd"/>
    </w:p>
    <w:p w14:paraId="7AD95BFD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Igualdad</w:t>
      </w:r>
      <w:proofErr w:type="spellEnd"/>
      <w:r w:rsidRPr="0063474C">
        <w:rPr>
          <w:rFonts w:ascii="Times New Roman" w:hAnsi="Times New Roman" w:cs="Times New Roman"/>
        </w:rPr>
        <w:t>: '=='</w:t>
      </w: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Distinto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gramStart"/>
      <w:r w:rsidRPr="0063474C">
        <w:rPr>
          <w:rFonts w:ascii="Times New Roman" w:hAnsi="Times New Roman" w:cs="Times New Roman"/>
        </w:rPr>
        <w:t>'!=</w:t>
      </w:r>
      <w:proofErr w:type="gramEnd"/>
      <w:r w:rsidRPr="0063474C">
        <w:rPr>
          <w:rFonts w:ascii="Times New Roman" w:hAnsi="Times New Roman" w:cs="Times New Roman"/>
        </w:rPr>
        <w:t>'</w:t>
      </w:r>
      <w:r w:rsidRPr="0063474C">
        <w:rPr>
          <w:rFonts w:ascii="Times New Roman" w:hAnsi="Times New Roman" w:cs="Times New Roman"/>
        </w:rPr>
        <w:br/>
        <w:t>- Mayor: '&gt;'</w:t>
      </w:r>
      <w:r w:rsidRPr="0063474C">
        <w:rPr>
          <w:rFonts w:ascii="Times New Roman" w:hAnsi="Times New Roman" w:cs="Times New Roman"/>
        </w:rPr>
        <w:br/>
        <w:t>- Menor: '&lt;'</w:t>
      </w:r>
      <w:r w:rsidRPr="0063474C">
        <w:rPr>
          <w:rFonts w:ascii="Times New Roman" w:hAnsi="Times New Roman" w:cs="Times New Roman"/>
        </w:rPr>
        <w:br/>
      </w:r>
    </w:p>
    <w:p w14:paraId="7FAAE388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Operadores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Incremento</w:t>
      </w:r>
      <w:proofErr w:type="spellEnd"/>
      <w:r w:rsidRPr="0063474C">
        <w:rPr>
          <w:rFonts w:ascii="Times New Roman" w:hAnsi="Times New Roman" w:cs="Times New Roman"/>
        </w:rPr>
        <w:t xml:space="preserve"> y </w:t>
      </w:r>
      <w:proofErr w:type="spellStart"/>
      <w:r w:rsidRPr="0063474C">
        <w:rPr>
          <w:rFonts w:ascii="Times New Roman" w:hAnsi="Times New Roman" w:cs="Times New Roman"/>
        </w:rPr>
        <w:t>Decremento</w:t>
      </w:r>
      <w:proofErr w:type="spellEnd"/>
    </w:p>
    <w:p w14:paraId="59E7C487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Incremento</w:t>
      </w:r>
      <w:proofErr w:type="spellEnd"/>
      <w:r w:rsidRPr="0063474C">
        <w:rPr>
          <w:rFonts w:ascii="Times New Roman" w:hAnsi="Times New Roman" w:cs="Times New Roman"/>
        </w:rPr>
        <w:t>: '++' (</w:t>
      </w:r>
      <w:proofErr w:type="spellStart"/>
      <w:r w:rsidRPr="0063474C">
        <w:rPr>
          <w:rFonts w:ascii="Times New Roman" w:hAnsi="Times New Roman" w:cs="Times New Roman"/>
        </w:rPr>
        <w:t>Ej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spellStart"/>
      <w:r w:rsidRPr="0063474C">
        <w:rPr>
          <w:rFonts w:ascii="Times New Roman" w:hAnsi="Times New Roman" w:cs="Times New Roman"/>
        </w:rPr>
        <w:t>c++</w:t>
      </w:r>
      <w:proofErr w:type="spellEnd"/>
      <w:r w:rsidRPr="0063474C">
        <w:rPr>
          <w:rFonts w:ascii="Times New Roman" w:hAnsi="Times New Roman" w:cs="Times New Roman"/>
        </w:rPr>
        <w:t xml:space="preserve"> equivale a c = c + 1)</w:t>
      </w: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Decremento</w:t>
      </w:r>
      <w:proofErr w:type="spellEnd"/>
      <w:r w:rsidRPr="0063474C">
        <w:rPr>
          <w:rFonts w:ascii="Times New Roman" w:hAnsi="Times New Roman" w:cs="Times New Roman"/>
        </w:rPr>
        <w:t>: '--' (</w:t>
      </w:r>
      <w:proofErr w:type="spellStart"/>
      <w:r w:rsidRPr="0063474C">
        <w:rPr>
          <w:rFonts w:ascii="Times New Roman" w:hAnsi="Times New Roman" w:cs="Times New Roman"/>
        </w:rPr>
        <w:t>Ej</w:t>
      </w:r>
      <w:proofErr w:type="spellEnd"/>
      <w:r w:rsidRPr="0063474C">
        <w:rPr>
          <w:rFonts w:ascii="Times New Roman" w:hAnsi="Times New Roman" w:cs="Times New Roman"/>
        </w:rPr>
        <w:t>: c-- equivale a c = c - 1)</w:t>
      </w:r>
      <w:r w:rsidRPr="0063474C">
        <w:rPr>
          <w:rFonts w:ascii="Times New Roman" w:hAnsi="Times New Roman" w:cs="Times New Roman"/>
        </w:rPr>
        <w:br/>
      </w:r>
    </w:p>
    <w:p w14:paraId="2B6B4D14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Operadores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Lógicos</w:t>
      </w:r>
      <w:proofErr w:type="spellEnd"/>
    </w:p>
    <w:p w14:paraId="4E78D088" w14:textId="77777777" w:rsidR="00145735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- And: '&amp;&amp;' (</w:t>
      </w:r>
      <w:proofErr w:type="spellStart"/>
      <w:r w:rsidRPr="0063474C">
        <w:rPr>
          <w:rFonts w:ascii="Times New Roman" w:hAnsi="Times New Roman" w:cs="Times New Roman"/>
        </w:rPr>
        <w:t>Ej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spellStart"/>
      <w:r w:rsidRPr="0063474C">
        <w:rPr>
          <w:rFonts w:ascii="Times New Roman" w:hAnsi="Times New Roman" w:cs="Times New Roman"/>
        </w:rPr>
        <w:t>si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sexo</w:t>
      </w:r>
      <w:proofErr w:type="spellEnd"/>
      <w:r w:rsidRPr="0063474C">
        <w:rPr>
          <w:rFonts w:ascii="Times New Roman" w:hAnsi="Times New Roman" w:cs="Times New Roman"/>
        </w:rPr>
        <w:t xml:space="preserve"> == </w:t>
      </w:r>
      <w:proofErr w:type="spellStart"/>
      <w:r w:rsidRPr="0063474C">
        <w:rPr>
          <w:rFonts w:ascii="Times New Roman" w:hAnsi="Times New Roman" w:cs="Times New Roman"/>
        </w:rPr>
        <w:t>masculino</w:t>
      </w:r>
      <w:proofErr w:type="spellEnd"/>
      <w:r w:rsidRPr="0063474C">
        <w:rPr>
          <w:rFonts w:ascii="Times New Roman" w:hAnsi="Times New Roman" w:cs="Times New Roman"/>
        </w:rPr>
        <w:t xml:space="preserve"> &amp;&amp; </w:t>
      </w:r>
      <w:proofErr w:type="spellStart"/>
      <w:r w:rsidRPr="0063474C">
        <w:rPr>
          <w:rFonts w:ascii="Times New Roman" w:hAnsi="Times New Roman" w:cs="Times New Roman"/>
        </w:rPr>
        <w:t>edad</w:t>
      </w:r>
      <w:proofErr w:type="spellEnd"/>
      <w:r w:rsidRPr="0063474C">
        <w:rPr>
          <w:rFonts w:ascii="Times New Roman" w:hAnsi="Times New Roman" w:cs="Times New Roman"/>
        </w:rPr>
        <w:t xml:space="preserve"> &gt;= 18)</w:t>
      </w:r>
      <w:r w:rsidRPr="0063474C">
        <w:rPr>
          <w:rFonts w:ascii="Times New Roman" w:hAnsi="Times New Roman" w:cs="Times New Roman"/>
        </w:rPr>
        <w:br/>
        <w:t>- Or: '||' (</w:t>
      </w:r>
      <w:proofErr w:type="spellStart"/>
      <w:r w:rsidRPr="0063474C">
        <w:rPr>
          <w:rFonts w:ascii="Times New Roman" w:hAnsi="Times New Roman" w:cs="Times New Roman"/>
        </w:rPr>
        <w:t>Ej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spellStart"/>
      <w:r w:rsidRPr="0063474C">
        <w:rPr>
          <w:rFonts w:ascii="Times New Roman" w:hAnsi="Times New Roman" w:cs="Times New Roman"/>
        </w:rPr>
        <w:t>si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promedio</w:t>
      </w:r>
      <w:proofErr w:type="spellEnd"/>
      <w:r w:rsidRPr="0063474C">
        <w:rPr>
          <w:rFonts w:ascii="Times New Roman" w:hAnsi="Times New Roman" w:cs="Times New Roman"/>
        </w:rPr>
        <w:t xml:space="preserve"> &gt;= 5 || </w:t>
      </w:r>
      <w:proofErr w:type="spellStart"/>
      <w:r w:rsidRPr="0063474C">
        <w:rPr>
          <w:rFonts w:ascii="Times New Roman" w:hAnsi="Times New Roman" w:cs="Times New Roman"/>
        </w:rPr>
        <w:t>notaexamen</w:t>
      </w:r>
      <w:proofErr w:type="spellEnd"/>
      <w:r w:rsidRPr="0063474C">
        <w:rPr>
          <w:rFonts w:ascii="Times New Roman" w:hAnsi="Times New Roman" w:cs="Times New Roman"/>
        </w:rPr>
        <w:t xml:space="preserve"> &gt;= 6 </w:t>
      </w:r>
      <w:proofErr w:type="spellStart"/>
      <w:r w:rsidRPr="0063474C">
        <w:rPr>
          <w:rFonts w:ascii="Times New Roman" w:hAnsi="Times New Roman" w:cs="Times New Roman"/>
        </w:rPr>
        <w:t>ApruebaCurso</w:t>
      </w:r>
      <w:proofErr w:type="spellEnd"/>
      <w:r w:rsidRPr="0063474C">
        <w:rPr>
          <w:rFonts w:ascii="Times New Roman" w:hAnsi="Times New Roman" w:cs="Times New Roman"/>
        </w:rPr>
        <w:t>)</w:t>
      </w:r>
      <w:r w:rsidRPr="0063474C">
        <w:rPr>
          <w:rFonts w:ascii="Times New Roman" w:hAnsi="Times New Roman" w:cs="Times New Roman"/>
        </w:rPr>
        <w:br/>
        <w:t xml:space="preserve">- </w:t>
      </w:r>
      <w:proofErr w:type="spellStart"/>
      <w:r w:rsidRPr="0063474C">
        <w:rPr>
          <w:rFonts w:ascii="Times New Roman" w:hAnsi="Times New Roman" w:cs="Times New Roman"/>
        </w:rPr>
        <w:t>Negación</w:t>
      </w:r>
      <w:proofErr w:type="spellEnd"/>
      <w:r w:rsidRPr="0063474C">
        <w:rPr>
          <w:rFonts w:ascii="Times New Roman" w:hAnsi="Times New Roman" w:cs="Times New Roman"/>
        </w:rPr>
        <w:t>: '!' (</w:t>
      </w:r>
      <w:proofErr w:type="spellStart"/>
      <w:r w:rsidRPr="0063474C">
        <w:rPr>
          <w:rFonts w:ascii="Times New Roman" w:hAnsi="Times New Roman" w:cs="Times New Roman"/>
        </w:rPr>
        <w:t>Ej</w:t>
      </w:r>
      <w:proofErr w:type="spellEnd"/>
      <w:r w:rsidRPr="0063474C">
        <w:rPr>
          <w:rFonts w:ascii="Times New Roman" w:hAnsi="Times New Roman" w:cs="Times New Roman"/>
        </w:rPr>
        <w:t xml:space="preserve">: </w:t>
      </w:r>
      <w:proofErr w:type="spellStart"/>
      <w:r w:rsidRPr="0063474C">
        <w:rPr>
          <w:rFonts w:ascii="Times New Roman" w:hAnsi="Times New Roman" w:cs="Times New Roman"/>
        </w:rPr>
        <w:t>boolean</w:t>
      </w:r>
      <w:proofErr w:type="spellEnd"/>
      <w:r w:rsidRPr="0063474C">
        <w:rPr>
          <w:rFonts w:ascii="Times New Roman" w:hAnsi="Times New Roman" w:cs="Times New Roman"/>
        </w:rPr>
        <w:t xml:space="preserve"> flag </w:t>
      </w:r>
      <w:proofErr w:type="gramStart"/>
      <w:r w:rsidRPr="0063474C">
        <w:rPr>
          <w:rFonts w:ascii="Times New Roman" w:hAnsi="Times New Roman" w:cs="Times New Roman"/>
        </w:rPr>
        <w:t>= !</w:t>
      </w:r>
      <w:proofErr w:type="gramEnd"/>
      <w:r w:rsidRPr="0063474C">
        <w:rPr>
          <w:rFonts w:ascii="Times New Roman" w:hAnsi="Times New Roman" w:cs="Times New Roman"/>
        </w:rPr>
        <w:t xml:space="preserve">(5 &gt; 3); </w:t>
      </w:r>
      <w:proofErr w:type="spellStart"/>
      <w:r w:rsidRPr="0063474C">
        <w:rPr>
          <w:rFonts w:ascii="Times New Roman" w:hAnsi="Times New Roman" w:cs="Times New Roman"/>
        </w:rPr>
        <w:t>dará</w:t>
      </w:r>
      <w:proofErr w:type="spellEnd"/>
      <w:r w:rsidRPr="0063474C">
        <w:rPr>
          <w:rFonts w:ascii="Times New Roman" w:hAnsi="Times New Roman" w:cs="Times New Roman"/>
        </w:rPr>
        <w:t xml:space="preserve"> false.)</w:t>
      </w:r>
      <w:r w:rsidRPr="0063474C">
        <w:rPr>
          <w:rFonts w:ascii="Times New Roman" w:hAnsi="Times New Roman" w:cs="Times New Roman"/>
        </w:rPr>
        <w:br/>
      </w:r>
    </w:p>
    <w:p w14:paraId="6FE4D839" w14:textId="77777777" w:rsidR="0063474C" w:rsidRDefault="0063474C" w:rsidP="0063474C">
      <w:pPr>
        <w:spacing w:line="240" w:lineRule="auto"/>
        <w:rPr>
          <w:rFonts w:ascii="Times New Roman" w:hAnsi="Times New Roman" w:cs="Times New Roman"/>
        </w:rPr>
      </w:pPr>
    </w:p>
    <w:p w14:paraId="18DE4AD4" w14:textId="77777777" w:rsidR="0063474C" w:rsidRPr="0063474C" w:rsidRDefault="0063474C" w:rsidP="0063474C">
      <w:pPr>
        <w:spacing w:line="240" w:lineRule="auto"/>
        <w:rPr>
          <w:rFonts w:ascii="Times New Roman" w:hAnsi="Times New Roman" w:cs="Times New Roman"/>
        </w:rPr>
      </w:pPr>
    </w:p>
    <w:p w14:paraId="0BE4CA33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Operador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Ternario</w:t>
      </w:r>
      <w:proofErr w:type="spellEnd"/>
    </w:p>
    <w:p w14:paraId="632DC35E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</w:r>
      <w:proofErr w:type="spellStart"/>
      <w:r w:rsidRPr="0063474C">
        <w:rPr>
          <w:rFonts w:ascii="Times New Roman" w:hAnsi="Times New Roman" w:cs="Times New Roman"/>
        </w:rPr>
        <w:t>Sentencia</w:t>
      </w:r>
      <w:proofErr w:type="spellEnd"/>
      <w:r w:rsidRPr="0063474C">
        <w:rPr>
          <w:rFonts w:ascii="Times New Roman" w:hAnsi="Times New Roman" w:cs="Times New Roman"/>
        </w:rPr>
        <w:t xml:space="preserve"> if-else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sola </w:t>
      </w:r>
      <w:proofErr w:type="spellStart"/>
      <w:r w:rsidRPr="0063474C">
        <w:rPr>
          <w:rFonts w:ascii="Times New Roman" w:hAnsi="Times New Roman" w:cs="Times New Roman"/>
        </w:rPr>
        <w:t>línea</w:t>
      </w:r>
      <w:proofErr w:type="spellEnd"/>
      <w:r w:rsidRPr="0063474C">
        <w:rPr>
          <w:rFonts w:ascii="Times New Roman" w:hAnsi="Times New Roman" w:cs="Times New Roman"/>
        </w:rPr>
        <w:t>: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</w:r>
      <w:proofErr w:type="spellStart"/>
      <w:r w:rsidRPr="0063474C">
        <w:rPr>
          <w:rFonts w:ascii="Times New Roman" w:hAnsi="Times New Roman" w:cs="Times New Roman"/>
        </w:rPr>
        <w:t>boolean</w:t>
      </w:r>
      <w:proofErr w:type="spellEnd"/>
      <w:r w:rsidRPr="0063474C">
        <w:rPr>
          <w:rFonts w:ascii="Times New Roman" w:hAnsi="Times New Roman" w:cs="Times New Roman"/>
        </w:rPr>
        <w:t xml:space="preserve"> var = (true</w:t>
      </w:r>
      <w:proofErr w:type="gramStart"/>
      <w:r w:rsidRPr="0063474C">
        <w:rPr>
          <w:rFonts w:ascii="Times New Roman" w:hAnsi="Times New Roman" w:cs="Times New Roman"/>
        </w:rPr>
        <w:t>) ?</w:t>
      </w:r>
      <w:proofErr w:type="gramEnd"/>
      <w:r w:rsidRPr="0063474C">
        <w:rPr>
          <w:rFonts w:ascii="Times New Roman" w:hAnsi="Times New Roman" w:cs="Times New Roman"/>
        </w:rPr>
        <w:t xml:space="preserve"> true : false;</w:t>
      </w:r>
      <w:r w:rsidRPr="0063474C">
        <w:rPr>
          <w:rFonts w:ascii="Times New Roman" w:hAnsi="Times New Roman" w:cs="Times New Roman"/>
        </w:rPr>
        <w:br/>
      </w:r>
    </w:p>
    <w:p w14:paraId="6DACD9DE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Estructuras</w:t>
      </w:r>
      <w:proofErr w:type="spellEnd"/>
      <w:r w:rsidRPr="0063474C">
        <w:rPr>
          <w:rFonts w:ascii="Times New Roman" w:hAnsi="Times New Roman" w:cs="Times New Roman"/>
        </w:rPr>
        <w:t xml:space="preserve"> de Control</w:t>
      </w:r>
    </w:p>
    <w:p w14:paraId="1B2F08FF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If-Else</w:t>
      </w:r>
    </w:p>
    <w:p w14:paraId="7678CF1D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if (</w:t>
      </w:r>
      <w:proofErr w:type="spellStart"/>
      <w:r w:rsidRPr="0063474C">
        <w:rPr>
          <w:rFonts w:ascii="Times New Roman" w:hAnsi="Times New Roman" w:cs="Times New Roman"/>
        </w:rPr>
        <w:t>condición</w:t>
      </w:r>
      <w:proofErr w:type="spellEnd"/>
      <w:r w:rsidRPr="0063474C">
        <w:rPr>
          <w:rFonts w:ascii="Times New Roman" w:hAnsi="Times New Roman" w:cs="Times New Roman"/>
        </w:rPr>
        <w:t>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// Código </w:t>
      </w:r>
      <w:proofErr w:type="spellStart"/>
      <w:r w:rsidRPr="0063474C">
        <w:rPr>
          <w:rFonts w:ascii="Times New Roman" w:hAnsi="Times New Roman" w:cs="Times New Roman"/>
        </w:rPr>
        <w:t>si</w:t>
      </w:r>
      <w:proofErr w:type="spellEnd"/>
      <w:r w:rsidRPr="0063474C">
        <w:rPr>
          <w:rFonts w:ascii="Times New Roman" w:hAnsi="Times New Roman" w:cs="Times New Roman"/>
        </w:rPr>
        <w:t xml:space="preserve"> es </w:t>
      </w:r>
      <w:proofErr w:type="spellStart"/>
      <w:r w:rsidRPr="0063474C">
        <w:rPr>
          <w:rFonts w:ascii="Times New Roman" w:hAnsi="Times New Roman" w:cs="Times New Roman"/>
        </w:rPr>
        <w:t>verdadero</w:t>
      </w:r>
      <w:proofErr w:type="spellEnd"/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 else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lastRenderedPageBreak/>
        <w:t xml:space="preserve">// Código </w:t>
      </w:r>
      <w:proofErr w:type="spellStart"/>
      <w:r w:rsidRPr="0063474C">
        <w:rPr>
          <w:rFonts w:ascii="Times New Roman" w:hAnsi="Times New Roman" w:cs="Times New Roman"/>
        </w:rPr>
        <w:t>si</w:t>
      </w:r>
      <w:proofErr w:type="spellEnd"/>
      <w:r w:rsidRPr="0063474C">
        <w:rPr>
          <w:rFonts w:ascii="Times New Roman" w:hAnsi="Times New Roman" w:cs="Times New Roman"/>
        </w:rPr>
        <w:t xml:space="preserve"> es </w:t>
      </w:r>
      <w:proofErr w:type="spellStart"/>
      <w:r w:rsidRPr="0063474C">
        <w:rPr>
          <w:rFonts w:ascii="Times New Roman" w:hAnsi="Times New Roman" w:cs="Times New Roman"/>
        </w:rPr>
        <w:t>falso</w:t>
      </w:r>
      <w:proofErr w:type="spellEnd"/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13AE7962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While</w:t>
      </w:r>
    </w:p>
    <w:p w14:paraId="2773632B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while (</w:t>
      </w:r>
      <w:proofErr w:type="spellStart"/>
      <w:r w:rsidRPr="0063474C">
        <w:rPr>
          <w:rFonts w:ascii="Times New Roman" w:hAnsi="Times New Roman" w:cs="Times New Roman"/>
        </w:rPr>
        <w:t>condición</w:t>
      </w:r>
      <w:proofErr w:type="spellEnd"/>
      <w:r w:rsidRPr="0063474C">
        <w:rPr>
          <w:rFonts w:ascii="Times New Roman" w:hAnsi="Times New Roman" w:cs="Times New Roman"/>
        </w:rPr>
        <w:t>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// Código </w:t>
      </w:r>
      <w:proofErr w:type="gramStart"/>
      <w:r w:rsidRPr="0063474C">
        <w:rPr>
          <w:rFonts w:ascii="Times New Roman" w:hAnsi="Times New Roman" w:cs="Times New Roman"/>
        </w:rPr>
        <w:t>a</w:t>
      </w:r>
      <w:proofErr w:type="gram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ejecutar</w:t>
      </w:r>
      <w:proofErr w:type="spellEnd"/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10B035CD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For</w:t>
      </w:r>
    </w:p>
    <w:p w14:paraId="530CB065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for (</w:t>
      </w:r>
      <w:proofErr w:type="spellStart"/>
      <w:r w:rsidRPr="0063474C">
        <w:rPr>
          <w:rFonts w:ascii="Times New Roman" w:hAnsi="Times New Roman" w:cs="Times New Roman"/>
        </w:rPr>
        <w:t>inicialización</w:t>
      </w:r>
      <w:proofErr w:type="spellEnd"/>
      <w:r w:rsidRPr="0063474C">
        <w:rPr>
          <w:rFonts w:ascii="Times New Roman" w:hAnsi="Times New Roman" w:cs="Times New Roman"/>
        </w:rPr>
        <w:t xml:space="preserve">; </w:t>
      </w:r>
      <w:proofErr w:type="spellStart"/>
      <w:r w:rsidRPr="0063474C">
        <w:rPr>
          <w:rFonts w:ascii="Times New Roman" w:hAnsi="Times New Roman" w:cs="Times New Roman"/>
        </w:rPr>
        <w:t>condición</w:t>
      </w:r>
      <w:proofErr w:type="spellEnd"/>
      <w:r w:rsidRPr="0063474C">
        <w:rPr>
          <w:rFonts w:ascii="Times New Roman" w:hAnsi="Times New Roman" w:cs="Times New Roman"/>
        </w:rPr>
        <w:t xml:space="preserve">; </w:t>
      </w:r>
      <w:proofErr w:type="spellStart"/>
      <w:r w:rsidRPr="0063474C">
        <w:rPr>
          <w:rFonts w:ascii="Times New Roman" w:hAnsi="Times New Roman" w:cs="Times New Roman"/>
        </w:rPr>
        <w:t>incremento</w:t>
      </w:r>
      <w:proofErr w:type="spellEnd"/>
      <w:r w:rsidRPr="0063474C">
        <w:rPr>
          <w:rFonts w:ascii="Times New Roman" w:hAnsi="Times New Roman" w:cs="Times New Roman"/>
        </w:rPr>
        <w:t>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// Código </w:t>
      </w:r>
      <w:proofErr w:type="gramStart"/>
      <w:r w:rsidRPr="0063474C">
        <w:rPr>
          <w:rFonts w:ascii="Times New Roman" w:hAnsi="Times New Roman" w:cs="Times New Roman"/>
        </w:rPr>
        <w:t>a</w:t>
      </w:r>
      <w:proofErr w:type="gram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ejecutar</w:t>
      </w:r>
      <w:proofErr w:type="spellEnd"/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28D7F200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Foreach</w:t>
      </w:r>
    </w:p>
    <w:p w14:paraId="7F6BC5A2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</w:r>
      <w:proofErr w:type="gramStart"/>
      <w:r w:rsidRPr="0063474C">
        <w:rPr>
          <w:rFonts w:ascii="Times New Roman" w:hAnsi="Times New Roman" w:cs="Times New Roman"/>
        </w:rPr>
        <w:t>String[</w:t>
      </w:r>
      <w:proofErr w:type="gramEnd"/>
      <w:r w:rsidRPr="0063474C">
        <w:rPr>
          <w:rFonts w:ascii="Times New Roman" w:hAnsi="Times New Roman" w:cs="Times New Roman"/>
        </w:rPr>
        <w:t xml:space="preserve">] </w:t>
      </w:r>
      <w:proofErr w:type="spellStart"/>
      <w:r w:rsidRPr="0063474C">
        <w:rPr>
          <w:rFonts w:ascii="Times New Roman" w:hAnsi="Times New Roman" w:cs="Times New Roman"/>
        </w:rPr>
        <w:t>arreglo</w:t>
      </w:r>
      <w:proofErr w:type="spellEnd"/>
      <w:r w:rsidRPr="0063474C">
        <w:rPr>
          <w:rFonts w:ascii="Times New Roman" w:hAnsi="Times New Roman" w:cs="Times New Roman"/>
        </w:rPr>
        <w:t xml:space="preserve"> = {"</w:t>
      </w:r>
      <w:proofErr w:type="spellStart"/>
      <w:r w:rsidRPr="0063474C">
        <w:rPr>
          <w:rFonts w:ascii="Times New Roman" w:hAnsi="Times New Roman" w:cs="Times New Roman"/>
        </w:rPr>
        <w:t>hoLA</w:t>
      </w:r>
      <w:proofErr w:type="spellEnd"/>
      <w:r w:rsidRPr="0063474C">
        <w:rPr>
          <w:rFonts w:ascii="Times New Roman" w:hAnsi="Times New Roman" w:cs="Times New Roman"/>
        </w:rPr>
        <w:t>", "QUE", "</w:t>
      </w:r>
      <w:proofErr w:type="spellStart"/>
      <w:r w:rsidRPr="0063474C">
        <w:rPr>
          <w:rFonts w:ascii="Times New Roman" w:hAnsi="Times New Roman" w:cs="Times New Roman"/>
        </w:rPr>
        <w:t>tal</w:t>
      </w:r>
      <w:proofErr w:type="spellEnd"/>
      <w:r w:rsidRPr="0063474C">
        <w:rPr>
          <w:rFonts w:ascii="Times New Roman" w:hAnsi="Times New Roman" w:cs="Times New Roman"/>
        </w:rPr>
        <w:t>"};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for (String </w:t>
      </w:r>
      <w:proofErr w:type="spellStart"/>
      <w:r w:rsidRPr="0063474C">
        <w:rPr>
          <w:rFonts w:ascii="Times New Roman" w:hAnsi="Times New Roman" w:cs="Times New Roman"/>
        </w:rPr>
        <w:t>elemento</w:t>
      </w:r>
      <w:proofErr w:type="spellEnd"/>
      <w:r w:rsidRPr="0063474C">
        <w:rPr>
          <w:rFonts w:ascii="Times New Roman" w:hAnsi="Times New Roman" w:cs="Times New Roman"/>
        </w:rPr>
        <w:t xml:space="preserve"> : </w:t>
      </w:r>
      <w:proofErr w:type="spellStart"/>
      <w:r w:rsidRPr="0063474C">
        <w:rPr>
          <w:rFonts w:ascii="Times New Roman" w:hAnsi="Times New Roman" w:cs="Times New Roman"/>
        </w:rPr>
        <w:t>arreglo</w:t>
      </w:r>
      <w:proofErr w:type="spellEnd"/>
      <w:r w:rsidRPr="0063474C">
        <w:rPr>
          <w:rFonts w:ascii="Times New Roman" w:hAnsi="Times New Roman" w:cs="Times New Roman"/>
        </w:rPr>
        <w:t>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// Código a </w:t>
      </w:r>
      <w:proofErr w:type="spellStart"/>
      <w:r w:rsidRPr="0063474C">
        <w:rPr>
          <w:rFonts w:ascii="Times New Roman" w:hAnsi="Times New Roman" w:cs="Times New Roman"/>
        </w:rPr>
        <w:t>ejecutar</w:t>
      </w:r>
      <w:proofErr w:type="spellEnd"/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6489DDAC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>Switch</w:t>
      </w:r>
    </w:p>
    <w:p w14:paraId="1809F936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>switch (variable)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case valor1: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// Código para </w:t>
      </w:r>
      <w:proofErr w:type="spellStart"/>
      <w:r w:rsidRPr="0063474C">
        <w:rPr>
          <w:rFonts w:ascii="Times New Roman" w:hAnsi="Times New Roman" w:cs="Times New Roman"/>
        </w:rPr>
        <w:t>caso</w:t>
      </w:r>
      <w:proofErr w:type="spellEnd"/>
      <w:r w:rsidRPr="0063474C">
        <w:rPr>
          <w:rFonts w:ascii="Times New Roman" w:hAnsi="Times New Roman" w:cs="Times New Roman"/>
        </w:rPr>
        <w:t xml:space="preserve"> valor1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break;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default: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// Código </w:t>
      </w:r>
      <w:proofErr w:type="spellStart"/>
      <w:r w:rsidRPr="0063474C">
        <w:rPr>
          <w:rFonts w:ascii="Times New Roman" w:hAnsi="Times New Roman" w:cs="Times New Roman"/>
        </w:rPr>
        <w:t>si</w:t>
      </w:r>
      <w:proofErr w:type="spellEnd"/>
      <w:r w:rsidRPr="0063474C">
        <w:rPr>
          <w:rFonts w:ascii="Times New Roman" w:hAnsi="Times New Roman" w:cs="Times New Roman"/>
        </w:rPr>
        <w:t xml:space="preserve"> no coincide </w:t>
      </w:r>
      <w:proofErr w:type="spellStart"/>
      <w:r w:rsidRPr="0063474C">
        <w:rPr>
          <w:rFonts w:ascii="Times New Roman" w:hAnsi="Times New Roman" w:cs="Times New Roman"/>
        </w:rPr>
        <w:t>ningún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caso</w:t>
      </w:r>
      <w:proofErr w:type="spellEnd"/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51AA4B68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lastRenderedPageBreak/>
        <w:t>Clases</w:t>
      </w:r>
      <w:proofErr w:type="spellEnd"/>
      <w:r w:rsidRPr="0063474C">
        <w:rPr>
          <w:rFonts w:ascii="Times New Roman" w:hAnsi="Times New Roman" w:cs="Times New Roman"/>
        </w:rPr>
        <w:t xml:space="preserve"> y </w:t>
      </w:r>
      <w:proofErr w:type="spellStart"/>
      <w:r w:rsidRPr="0063474C">
        <w:rPr>
          <w:rFonts w:ascii="Times New Roman" w:hAnsi="Times New Roman" w:cs="Times New Roman"/>
        </w:rPr>
        <w:t>Métodos</w:t>
      </w:r>
      <w:proofErr w:type="spellEnd"/>
    </w:p>
    <w:p w14:paraId="0D1BB6DE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Una </w:t>
      </w:r>
      <w:proofErr w:type="spellStart"/>
      <w:r w:rsidRPr="0063474C">
        <w:rPr>
          <w:rFonts w:ascii="Times New Roman" w:hAnsi="Times New Roman" w:cs="Times New Roman"/>
        </w:rPr>
        <w:t>clase</w:t>
      </w:r>
      <w:proofErr w:type="spellEnd"/>
      <w:r w:rsidRPr="0063474C">
        <w:rPr>
          <w:rFonts w:ascii="Times New Roman" w:hAnsi="Times New Roman" w:cs="Times New Roman"/>
        </w:rPr>
        <w:t xml:space="preserve"> es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plantilla</w:t>
      </w:r>
      <w:proofErr w:type="spellEnd"/>
      <w:r w:rsidRPr="0063474C">
        <w:rPr>
          <w:rFonts w:ascii="Times New Roman" w:hAnsi="Times New Roman" w:cs="Times New Roman"/>
        </w:rPr>
        <w:t xml:space="preserve"> con </w:t>
      </w:r>
      <w:proofErr w:type="spellStart"/>
      <w:r w:rsidRPr="0063474C">
        <w:rPr>
          <w:rFonts w:ascii="Times New Roman" w:hAnsi="Times New Roman" w:cs="Times New Roman"/>
        </w:rPr>
        <w:t>atributos</w:t>
      </w:r>
      <w:proofErr w:type="spellEnd"/>
      <w:r w:rsidRPr="0063474C">
        <w:rPr>
          <w:rFonts w:ascii="Times New Roman" w:hAnsi="Times New Roman" w:cs="Times New Roman"/>
        </w:rPr>
        <w:t xml:space="preserve"> y </w:t>
      </w:r>
      <w:proofErr w:type="spellStart"/>
      <w:r w:rsidRPr="0063474C">
        <w:rPr>
          <w:rFonts w:ascii="Times New Roman" w:hAnsi="Times New Roman" w:cs="Times New Roman"/>
        </w:rPr>
        <w:t>comportamientos</w:t>
      </w:r>
      <w:proofErr w:type="spellEnd"/>
      <w:r w:rsidRPr="0063474C">
        <w:rPr>
          <w:rFonts w:ascii="Times New Roman" w:hAnsi="Times New Roman" w:cs="Times New Roman"/>
        </w:rPr>
        <w:t xml:space="preserve"> (</w:t>
      </w:r>
      <w:proofErr w:type="spellStart"/>
      <w:r w:rsidRPr="0063474C">
        <w:rPr>
          <w:rFonts w:ascii="Times New Roman" w:hAnsi="Times New Roman" w:cs="Times New Roman"/>
        </w:rPr>
        <w:t>métodos</w:t>
      </w:r>
      <w:proofErr w:type="spellEnd"/>
      <w:r w:rsidRPr="0063474C">
        <w:rPr>
          <w:rFonts w:ascii="Times New Roman" w:hAnsi="Times New Roman" w:cs="Times New Roman"/>
        </w:rPr>
        <w:t>).</w:t>
      </w:r>
    </w:p>
    <w:p w14:paraId="7B430D34" w14:textId="77777777" w:rsidR="00145735" w:rsidRPr="0063474C" w:rsidRDefault="004F150C" w:rsidP="0063474C">
      <w:pPr>
        <w:pStyle w:val="Ttulo2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Método</w:t>
      </w:r>
      <w:proofErr w:type="spellEnd"/>
      <w:r w:rsidRPr="0063474C">
        <w:rPr>
          <w:rFonts w:ascii="Times New Roman" w:hAnsi="Times New Roman" w:cs="Times New Roman"/>
        </w:rPr>
        <w:t xml:space="preserve"> Constructor</w:t>
      </w:r>
    </w:p>
    <w:p w14:paraId="565E8AB0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Un </w:t>
      </w:r>
      <w:proofErr w:type="spellStart"/>
      <w:r w:rsidRPr="0063474C">
        <w:rPr>
          <w:rFonts w:ascii="Times New Roman" w:hAnsi="Times New Roman" w:cs="Times New Roman"/>
        </w:rPr>
        <w:t>método</w:t>
      </w:r>
      <w:proofErr w:type="spellEnd"/>
      <w:r w:rsidRPr="0063474C">
        <w:rPr>
          <w:rFonts w:ascii="Times New Roman" w:hAnsi="Times New Roman" w:cs="Times New Roman"/>
        </w:rPr>
        <w:t xml:space="preserve"> especial para </w:t>
      </w:r>
      <w:proofErr w:type="spellStart"/>
      <w:r w:rsidRPr="0063474C">
        <w:rPr>
          <w:rFonts w:ascii="Times New Roman" w:hAnsi="Times New Roman" w:cs="Times New Roman"/>
        </w:rPr>
        <w:t>crear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objetos</w:t>
      </w:r>
      <w:proofErr w:type="spellEnd"/>
      <w:r w:rsidRPr="0063474C">
        <w:rPr>
          <w:rFonts w:ascii="Times New Roman" w:hAnsi="Times New Roman" w:cs="Times New Roman"/>
        </w:rPr>
        <w:t xml:space="preserve">, </w:t>
      </w:r>
      <w:proofErr w:type="spellStart"/>
      <w:r w:rsidRPr="0063474C">
        <w:rPr>
          <w:rFonts w:ascii="Times New Roman" w:hAnsi="Times New Roman" w:cs="Times New Roman"/>
        </w:rPr>
        <w:t>debe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tener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el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mismo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nombre</w:t>
      </w:r>
      <w:proofErr w:type="spellEnd"/>
      <w:r w:rsidRPr="0063474C">
        <w:rPr>
          <w:rFonts w:ascii="Times New Roman" w:hAnsi="Times New Roman" w:cs="Times New Roman"/>
        </w:rPr>
        <w:t xml:space="preserve"> que la </w:t>
      </w:r>
      <w:proofErr w:type="spellStart"/>
      <w:r w:rsidRPr="0063474C">
        <w:rPr>
          <w:rFonts w:ascii="Times New Roman" w:hAnsi="Times New Roman" w:cs="Times New Roman"/>
        </w:rPr>
        <w:t>clase</w:t>
      </w:r>
      <w:proofErr w:type="spellEnd"/>
      <w:r w:rsidRPr="0063474C">
        <w:rPr>
          <w:rFonts w:ascii="Times New Roman" w:hAnsi="Times New Roman" w:cs="Times New Roman"/>
        </w:rPr>
        <w:t>: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 xml:space="preserve">public </w:t>
      </w:r>
      <w:proofErr w:type="gramStart"/>
      <w:r w:rsidRPr="0063474C">
        <w:rPr>
          <w:rFonts w:ascii="Times New Roman" w:hAnsi="Times New Roman" w:cs="Times New Roman"/>
        </w:rPr>
        <w:t>Persona(</w:t>
      </w:r>
      <w:proofErr w:type="gramEnd"/>
      <w:r w:rsidRPr="0063474C">
        <w:rPr>
          <w:rFonts w:ascii="Times New Roman" w:hAnsi="Times New Roman" w:cs="Times New Roman"/>
        </w:rPr>
        <w:t xml:space="preserve">String </w:t>
      </w:r>
      <w:proofErr w:type="spellStart"/>
      <w:r w:rsidRPr="0063474C">
        <w:rPr>
          <w:rFonts w:ascii="Times New Roman" w:hAnsi="Times New Roman" w:cs="Times New Roman"/>
        </w:rPr>
        <w:t>nombre</w:t>
      </w:r>
      <w:proofErr w:type="spellEnd"/>
      <w:r w:rsidRPr="0063474C">
        <w:rPr>
          <w:rFonts w:ascii="Times New Roman" w:hAnsi="Times New Roman" w:cs="Times New Roman"/>
        </w:rPr>
        <w:t xml:space="preserve">, int </w:t>
      </w:r>
      <w:proofErr w:type="spellStart"/>
      <w:r w:rsidRPr="0063474C">
        <w:rPr>
          <w:rFonts w:ascii="Times New Roman" w:hAnsi="Times New Roman" w:cs="Times New Roman"/>
        </w:rPr>
        <w:t>edad</w:t>
      </w:r>
      <w:proofErr w:type="spellEnd"/>
      <w:r w:rsidRPr="0063474C">
        <w:rPr>
          <w:rFonts w:ascii="Times New Roman" w:hAnsi="Times New Roman" w:cs="Times New Roman"/>
        </w:rPr>
        <w:t xml:space="preserve">, String </w:t>
      </w:r>
      <w:proofErr w:type="spellStart"/>
      <w:r w:rsidRPr="0063474C">
        <w:rPr>
          <w:rFonts w:ascii="Times New Roman" w:hAnsi="Times New Roman" w:cs="Times New Roman"/>
        </w:rPr>
        <w:t>sexo</w:t>
      </w:r>
      <w:proofErr w:type="spellEnd"/>
      <w:r w:rsidRPr="0063474C">
        <w:rPr>
          <w:rFonts w:ascii="Times New Roman" w:hAnsi="Times New Roman" w:cs="Times New Roman"/>
        </w:rPr>
        <w:t>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</w:r>
      <w:proofErr w:type="spellStart"/>
      <w:r w:rsidRPr="0063474C">
        <w:rPr>
          <w:rFonts w:ascii="Times New Roman" w:hAnsi="Times New Roman" w:cs="Times New Roman"/>
        </w:rPr>
        <w:t>this.nombre</w:t>
      </w:r>
      <w:proofErr w:type="spellEnd"/>
      <w:r w:rsidRPr="0063474C">
        <w:rPr>
          <w:rFonts w:ascii="Times New Roman" w:hAnsi="Times New Roman" w:cs="Times New Roman"/>
        </w:rPr>
        <w:t xml:space="preserve"> = </w:t>
      </w:r>
      <w:proofErr w:type="spellStart"/>
      <w:r w:rsidRPr="0063474C">
        <w:rPr>
          <w:rFonts w:ascii="Times New Roman" w:hAnsi="Times New Roman" w:cs="Times New Roman"/>
        </w:rPr>
        <w:t>nombre</w:t>
      </w:r>
      <w:proofErr w:type="spellEnd"/>
      <w:r w:rsidRPr="0063474C">
        <w:rPr>
          <w:rFonts w:ascii="Times New Roman" w:hAnsi="Times New Roman" w:cs="Times New Roman"/>
        </w:rPr>
        <w:t>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03FB5317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Objetos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</w:t>
      </w:r>
    </w:p>
    <w:p w14:paraId="5BAF41F7" w14:textId="77777777" w:rsidR="00145735" w:rsidRPr="0063474C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t xml:space="preserve">Un </w:t>
      </w:r>
      <w:proofErr w:type="spellStart"/>
      <w:r w:rsidRPr="0063474C">
        <w:rPr>
          <w:rFonts w:ascii="Times New Roman" w:hAnsi="Times New Roman" w:cs="Times New Roman"/>
        </w:rPr>
        <w:t>objeto</w:t>
      </w:r>
      <w:proofErr w:type="spellEnd"/>
      <w:r w:rsidRPr="0063474C">
        <w:rPr>
          <w:rFonts w:ascii="Times New Roman" w:hAnsi="Times New Roman" w:cs="Times New Roman"/>
        </w:rPr>
        <w:t xml:space="preserve"> es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instancia</w:t>
      </w:r>
      <w:proofErr w:type="spellEnd"/>
      <w:r w:rsidRPr="0063474C">
        <w:rPr>
          <w:rFonts w:ascii="Times New Roman" w:hAnsi="Times New Roman" w:cs="Times New Roman"/>
        </w:rPr>
        <w:t xml:space="preserve"> de </w:t>
      </w:r>
      <w:proofErr w:type="spellStart"/>
      <w:r w:rsidRPr="0063474C">
        <w:rPr>
          <w:rFonts w:ascii="Times New Roman" w:hAnsi="Times New Roman" w:cs="Times New Roman"/>
        </w:rPr>
        <w:t>una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clase</w:t>
      </w:r>
      <w:proofErr w:type="spellEnd"/>
      <w:r w:rsidRPr="0063474C">
        <w:rPr>
          <w:rFonts w:ascii="Times New Roman" w:hAnsi="Times New Roman" w:cs="Times New Roman"/>
        </w:rPr>
        <w:t>.</w:t>
      </w:r>
    </w:p>
    <w:p w14:paraId="6D828BCD" w14:textId="77777777" w:rsidR="00145735" w:rsidRPr="0063474C" w:rsidRDefault="004F150C" w:rsidP="0063474C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 w:rsidRPr="0063474C">
        <w:rPr>
          <w:rFonts w:ascii="Times New Roman" w:hAnsi="Times New Roman" w:cs="Times New Roman"/>
        </w:rPr>
        <w:t>Métodos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r w:rsidRPr="0063474C">
        <w:rPr>
          <w:rFonts w:ascii="Times New Roman" w:hAnsi="Times New Roman" w:cs="Times New Roman"/>
        </w:rPr>
        <w:t>en</w:t>
      </w:r>
      <w:proofErr w:type="spellEnd"/>
      <w:r w:rsidRPr="0063474C">
        <w:rPr>
          <w:rFonts w:ascii="Times New Roman" w:hAnsi="Times New Roman" w:cs="Times New Roman"/>
        </w:rPr>
        <w:t xml:space="preserve"> Java</w:t>
      </w:r>
    </w:p>
    <w:p w14:paraId="443A26F7" w14:textId="77777777" w:rsidR="00145735" w:rsidRDefault="004F150C" w:rsidP="0063474C">
      <w:pPr>
        <w:spacing w:line="240" w:lineRule="auto"/>
        <w:rPr>
          <w:rFonts w:ascii="Times New Roman" w:hAnsi="Times New Roman" w:cs="Times New Roman"/>
        </w:rPr>
      </w:pPr>
      <w:r w:rsidRPr="0063474C">
        <w:rPr>
          <w:rFonts w:ascii="Times New Roman" w:hAnsi="Times New Roman" w:cs="Times New Roman"/>
        </w:rPr>
        <w:br/>
        <w:t xml:space="preserve">public </w:t>
      </w:r>
      <w:proofErr w:type="spellStart"/>
      <w:r w:rsidRPr="0063474C">
        <w:rPr>
          <w:rFonts w:ascii="Times New Roman" w:hAnsi="Times New Roman" w:cs="Times New Roman"/>
        </w:rPr>
        <w:t>boolean</w:t>
      </w:r>
      <w:proofErr w:type="spellEnd"/>
      <w:r w:rsidRPr="006347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474C">
        <w:rPr>
          <w:rFonts w:ascii="Times New Roman" w:hAnsi="Times New Roman" w:cs="Times New Roman"/>
        </w:rPr>
        <w:t>mayorEdad</w:t>
      </w:r>
      <w:proofErr w:type="spellEnd"/>
      <w:r w:rsidRPr="0063474C">
        <w:rPr>
          <w:rFonts w:ascii="Times New Roman" w:hAnsi="Times New Roman" w:cs="Times New Roman"/>
        </w:rPr>
        <w:t>(</w:t>
      </w:r>
      <w:proofErr w:type="gramEnd"/>
      <w:r w:rsidRPr="0063474C">
        <w:rPr>
          <w:rFonts w:ascii="Times New Roman" w:hAnsi="Times New Roman" w:cs="Times New Roman"/>
        </w:rPr>
        <w:t>Persona p)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if (</w:t>
      </w:r>
      <w:proofErr w:type="spellStart"/>
      <w:r w:rsidRPr="0063474C">
        <w:rPr>
          <w:rFonts w:ascii="Times New Roman" w:hAnsi="Times New Roman" w:cs="Times New Roman"/>
        </w:rPr>
        <w:t>p.getEdad</w:t>
      </w:r>
      <w:proofErr w:type="spellEnd"/>
      <w:r w:rsidRPr="0063474C">
        <w:rPr>
          <w:rFonts w:ascii="Times New Roman" w:hAnsi="Times New Roman" w:cs="Times New Roman"/>
        </w:rPr>
        <w:t>() &gt;= 18)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return true;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 else {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return false;</w:t>
      </w:r>
      <w:r w:rsidRPr="0063474C">
        <w:rPr>
          <w:rFonts w:ascii="Times New Roman" w:hAnsi="Times New Roman" w:cs="Times New Roman"/>
        </w:rPr>
        <w:br/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  <w:t>}</w:t>
      </w:r>
      <w:r w:rsidRPr="0063474C">
        <w:rPr>
          <w:rFonts w:ascii="Times New Roman" w:hAnsi="Times New Roman" w:cs="Times New Roman"/>
        </w:rPr>
        <w:br/>
      </w:r>
    </w:p>
    <w:p w14:paraId="3F3D7C0B" w14:textId="77777777" w:rsidR="00051F81" w:rsidRDefault="00051F81" w:rsidP="0063474C">
      <w:pPr>
        <w:spacing w:line="240" w:lineRule="auto"/>
        <w:rPr>
          <w:rFonts w:ascii="Times New Roman" w:hAnsi="Times New Roman" w:cs="Times New Roman"/>
        </w:rPr>
      </w:pPr>
    </w:p>
    <w:p w14:paraId="277932C4" w14:textId="6FD3F3E6" w:rsidR="00051F81" w:rsidRDefault="00051F81" w:rsidP="00051F81">
      <w:pPr>
        <w:pStyle w:val="Ttulo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String</w:t>
      </w:r>
    </w:p>
    <w:p w14:paraId="1A9E18EA" w14:textId="071C198B" w:rsidR="00051F81" w:rsidRPr="008D6886" w:rsidRDefault="00051F81" w:rsidP="00051F81">
      <w:r>
        <w:t xml:space="preserve">Variable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declaran</w:t>
      </w:r>
      <w:proofErr w:type="spellEnd"/>
      <w:r>
        <w:t xml:space="preserve"> variables de </w:t>
      </w:r>
      <w:proofErr w:type="spellStart"/>
      <w:r>
        <w:t>cadena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aborda</w:t>
      </w:r>
      <w:proofErr w:type="spellEnd"/>
      <w:r>
        <w:t xml:space="preserve"> </w:t>
      </w:r>
      <w:proofErr w:type="spellStart"/>
      <w:r w:rsidRPr="008D6886">
        <w:t>muchas</w:t>
      </w:r>
      <w:proofErr w:type="spellEnd"/>
      <w:r w:rsidRPr="008D6886">
        <w:t xml:space="preserve"> mas </w:t>
      </w:r>
      <w:proofErr w:type="spellStart"/>
      <w:r w:rsidRPr="008D6886">
        <w:t>cosas</w:t>
      </w:r>
      <w:proofErr w:type="spellEnd"/>
      <w:r w:rsidRPr="008D6886">
        <w:t xml:space="preserve"> que solo </w:t>
      </w:r>
      <w:proofErr w:type="spellStart"/>
      <w:r w:rsidRPr="008D6886">
        <w:t>eso</w:t>
      </w:r>
      <w:proofErr w:type="spellEnd"/>
      <w:r w:rsidRPr="008D6886">
        <w:t>.</w:t>
      </w:r>
      <w:r w:rsidR="00C36198" w:rsidRPr="008D6886">
        <w:t xml:space="preserve"> </w:t>
      </w:r>
      <w:proofErr w:type="spellStart"/>
      <w:r w:rsidR="00C36198" w:rsidRPr="008D6886">
        <w:t>Cuando</w:t>
      </w:r>
      <w:proofErr w:type="spellEnd"/>
      <w:r w:rsidR="00C36198" w:rsidRPr="008D6886">
        <w:t xml:space="preserve"> un </w:t>
      </w:r>
      <w:proofErr w:type="spellStart"/>
      <w:r w:rsidR="00C36198" w:rsidRPr="008D6886">
        <w:t>objeto</w:t>
      </w:r>
      <w:proofErr w:type="spellEnd"/>
      <w:r w:rsidR="00C36198" w:rsidRPr="008D6886">
        <w:t xml:space="preserve"> es </w:t>
      </w:r>
      <w:proofErr w:type="spellStart"/>
      <w:r w:rsidR="00C36198" w:rsidRPr="008D6886">
        <w:t>inmutable</w:t>
      </w:r>
      <w:proofErr w:type="spellEnd"/>
      <w:r w:rsidR="00C36198" w:rsidRPr="008D6886">
        <w:t xml:space="preserve"> </w:t>
      </w:r>
      <w:proofErr w:type="spellStart"/>
      <w:r w:rsidR="00C36198" w:rsidRPr="008D6886">
        <w:t>este</w:t>
      </w:r>
      <w:proofErr w:type="spellEnd"/>
      <w:r w:rsidR="00C36198" w:rsidRPr="008D6886">
        <w:t xml:space="preserve"> no </w:t>
      </w:r>
      <w:proofErr w:type="spellStart"/>
      <w:r w:rsidR="00C36198" w:rsidRPr="008D6886">
        <w:t>puede</w:t>
      </w:r>
      <w:proofErr w:type="spellEnd"/>
      <w:r w:rsidR="00C36198" w:rsidRPr="008D6886">
        <w:t xml:space="preserve"> </w:t>
      </w:r>
      <w:proofErr w:type="spellStart"/>
      <w:r w:rsidR="00C36198" w:rsidRPr="008D6886">
        <w:t>cambiar</w:t>
      </w:r>
      <w:proofErr w:type="spellEnd"/>
      <w:r w:rsidR="00C36198" w:rsidRPr="008D6886">
        <w:t xml:space="preserve"> </w:t>
      </w:r>
      <w:proofErr w:type="spellStart"/>
      <w:r w:rsidR="00C36198" w:rsidRPr="008D6886">
        <w:t>su</w:t>
      </w:r>
      <w:proofErr w:type="spellEnd"/>
      <w:r w:rsidR="00C36198" w:rsidRPr="008D6886">
        <w:t xml:space="preserve"> valor.</w:t>
      </w:r>
    </w:p>
    <w:p w14:paraId="22D054B7" w14:textId="77777777" w:rsidR="0098154A" w:rsidRPr="008D6886" w:rsidRDefault="0098154A" w:rsidP="00051F81"/>
    <w:p w14:paraId="3EEEA8EA" w14:textId="0D3263F5" w:rsidR="0098154A" w:rsidRPr="008D6886" w:rsidRDefault="0098154A" w:rsidP="00051F81">
      <w:r w:rsidRPr="008D6886">
        <w:t xml:space="preserve">String </w:t>
      </w:r>
      <w:proofErr w:type="spellStart"/>
      <w:r w:rsidRPr="008D6886">
        <w:t>saludo</w:t>
      </w:r>
      <w:proofErr w:type="spellEnd"/>
      <w:r w:rsidRPr="008D6886">
        <w:t xml:space="preserve"> = “Hola</w:t>
      </w:r>
      <w:proofErr w:type="gramStart"/>
      <w:r w:rsidRPr="008D6886">
        <w:t>”;</w:t>
      </w:r>
      <w:proofErr w:type="gramEnd"/>
    </w:p>
    <w:p w14:paraId="41DF560A" w14:textId="3A4BA82F" w:rsidR="00D3295E" w:rsidRDefault="0098154A" w:rsidP="00051F81">
      <w:r w:rsidRPr="008D6886">
        <w:t xml:space="preserve">Saludo = </w:t>
      </w:r>
      <w:proofErr w:type="spellStart"/>
      <w:r w:rsidRPr="008D6886">
        <w:t>saludo</w:t>
      </w:r>
      <w:proofErr w:type="spellEnd"/>
      <w:r w:rsidRPr="008D6886">
        <w:t xml:space="preserve"> + “Mundo</w:t>
      </w:r>
      <w:proofErr w:type="gramStart"/>
      <w:r w:rsidRPr="008D6886">
        <w:t>”;</w:t>
      </w:r>
      <w:proofErr w:type="gramEnd"/>
    </w:p>
    <w:p w14:paraId="037FE75F" w14:textId="77777777" w:rsidR="00D3295E" w:rsidRDefault="00D3295E">
      <w:r>
        <w:br w:type="page"/>
      </w:r>
    </w:p>
    <w:p w14:paraId="0BD89E96" w14:textId="4C3F5AAB" w:rsidR="00D3295E" w:rsidRDefault="00D3295E" w:rsidP="00D3295E">
      <w:pPr>
        <w:pStyle w:val="Ttulo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Math</w:t>
      </w:r>
    </w:p>
    <w:p w14:paraId="3AF75FAB" w14:textId="7E23300C" w:rsidR="00FF43BA" w:rsidRDefault="00CD719B" w:rsidP="00D3295E"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a </w:t>
      </w:r>
      <w:proofErr w:type="spellStart"/>
      <w:r>
        <w:t>disposicion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programar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, </w:t>
      </w:r>
      <w:proofErr w:type="spellStart"/>
      <w:r>
        <w:t>maximos</w:t>
      </w:r>
      <w:proofErr w:type="spellEnd"/>
      <w:r>
        <w:t xml:space="preserve"> y </w:t>
      </w:r>
      <w:proofErr w:type="spellStart"/>
      <w:r>
        <w:t>minimos</w:t>
      </w:r>
      <w:proofErr w:type="spellEnd"/>
      <w:r>
        <w:t xml:space="preserve"> etc.</w:t>
      </w:r>
    </w:p>
    <w:p w14:paraId="5ED82576" w14:textId="2ECC5318" w:rsidR="00366075" w:rsidRPr="00D3295E" w:rsidRDefault="00FF43BA" w:rsidP="00D3295E">
      <w:r>
        <w:t>Public class final Math</w:t>
      </w:r>
    </w:p>
    <w:p w14:paraId="1DABFB6D" w14:textId="6EA241AF" w:rsidR="004E53E4" w:rsidRDefault="004E53E4" w:rsidP="004E53E4">
      <w:pPr>
        <w:pStyle w:val="Ttulo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14:paraId="714DE185" w14:textId="4948CC04" w:rsidR="004E53E4" w:rsidRDefault="004E53E4" w:rsidP="004E53E4">
      <w:r>
        <w:t xml:space="preserve">Clase para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 w:rsidR="00DF1569">
        <w:t xml:space="preserve">, </w:t>
      </w:r>
      <w:proofErr w:type="spellStart"/>
      <w:r w:rsidR="00DF1569">
        <w:t>pero</w:t>
      </w:r>
      <w:proofErr w:type="spellEnd"/>
      <w:r w:rsidR="00DF1569">
        <w:t xml:space="preserve"> Tambien para </w:t>
      </w:r>
      <w:proofErr w:type="spellStart"/>
      <w:r w:rsidR="00DF1569">
        <w:t>obtener</w:t>
      </w:r>
      <w:proofErr w:type="spellEnd"/>
      <w:r w:rsidR="00DF1569">
        <w:t xml:space="preserve"> </w:t>
      </w:r>
      <w:proofErr w:type="spellStart"/>
      <w:r w:rsidR="00DF1569">
        <w:t>informacion</w:t>
      </w:r>
      <w:proofErr w:type="spellEnd"/>
      <w:r w:rsidR="00DF1569">
        <w:t xml:space="preserve"> del Sistema o del </w:t>
      </w:r>
      <w:proofErr w:type="spellStart"/>
      <w:r w:rsidR="00DF1569">
        <w:t>computador</w:t>
      </w:r>
      <w:proofErr w:type="spellEnd"/>
      <w:r w:rsidR="00DF1569">
        <w:t xml:space="preserve"> que se </w:t>
      </w:r>
      <w:proofErr w:type="spellStart"/>
      <w:r w:rsidR="00DF1569">
        <w:t>esta</w:t>
      </w:r>
      <w:proofErr w:type="spellEnd"/>
      <w:r w:rsidR="00DF1569">
        <w:t xml:space="preserve"> </w:t>
      </w:r>
      <w:proofErr w:type="spellStart"/>
      <w:r w:rsidR="00DF1569">
        <w:t>usando</w:t>
      </w:r>
      <w:proofErr w:type="spellEnd"/>
      <w:r w:rsidR="00DF1569">
        <w:t>.</w:t>
      </w:r>
    </w:p>
    <w:p w14:paraId="7D2746DB" w14:textId="670F4F42" w:rsidR="0053012D" w:rsidRPr="00F11629" w:rsidRDefault="0053012D" w:rsidP="004E53E4">
      <w:pPr>
        <w:rPr>
          <w:u w:val="single"/>
        </w:rPr>
      </w:pPr>
      <w:r>
        <w:t>Public class final System</w:t>
      </w:r>
    </w:p>
    <w:p w14:paraId="5972FBC0" w14:textId="59C65ABA" w:rsidR="0053012D" w:rsidRDefault="0053012D" w:rsidP="0053012D">
      <w:pPr>
        <w:pStyle w:val="Ttulo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Date</w:t>
      </w:r>
      <w:r w:rsidR="005C6D2A">
        <w:rPr>
          <w:rFonts w:ascii="Times New Roman" w:hAnsi="Times New Roman" w:cs="Times New Roman"/>
        </w:rPr>
        <w:t xml:space="preserve"> y Calendar</w:t>
      </w:r>
    </w:p>
    <w:p w14:paraId="1AC567B4" w14:textId="4C3244A6" w:rsidR="005C6D2A" w:rsidRDefault="005C6D2A" w:rsidP="005C6D2A">
      <w:r>
        <w:t xml:space="preserve">Como sus </w:t>
      </w:r>
      <w:proofErr w:type="spellStart"/>
      <w:r>
        <w:t>nombres</w:t>
      </w:r>
      <w:proofErr w:type="spellEnd"/>
      <w:r>
        <w:t xml:space="preserve"> indican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fechas</w:t>
      </w:r>
      <w:proofErr w:type="spellEnd"/>
      <w:r>
        <w:t xml:space="preserve"> del Sistema </w:t>
      </w:r>
      <w:proofErr w:type="spellStart"/>
      <w:r>
        <w:t>etc</w:t>
      </w:r>
      <w:proofErr w:type="spellEnd"/>
    </w:p>
    <w:p w14:paraId="4474CFDA" w14:textId="77777777" w:rsidR="00A8251F" w:rsidRPr="00E3387F" w:rsidRDefault="00A8251F" w:rsidP="005C6D2A">
      <w:pPr>
        <w:rPr>
          <w:u w:val="single"/>
        </w:rPr>
      </w:pPr>
    </w:p>
    <w:p w14:paraId="2B5D51BE" w14:textId="6B5A4216" w:rsidR="00A8251F" w:rsidRDefault="00A8251F" w:rsidP="00A8251F">
      <w:pPr>
        <w:pStyle w:val="Ttulo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 Son Los </w:t>
      </w:r>
      <w:proofErr w:type="spellStart"/>
      <w:r>
        <w:rPr>
          <w:rFonts w:ascii="Times New Roman" w:hAnsi="Times New Roman" w:cs="Times New Roman"/>
        </w:rPr>
        <w:t>Arreglos</w:t>
      </w:r>
      <w:proofErr w:type="spellEnd"/>
    </w:p>
    <w:p w14:paraId="014532F0" w14:textId="47FBB8C0" w:rsidR="00A8251F" w:rsidRDefault="00A8251F" w:rsidP="00A8251F">
      <w:r>
        <w:t xml:space="preserve">Los </w:t>
      </w:r>
      <w:proofErr w:type="spellStart"/>
      <w:r>
        <w:t>arreglos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,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 w:rsidR="00984456">
        <w:t xml:space="preserve">, es la unica </w:t>
      </w:r>
      <w:proofErr w:type="spellStart"/>
      <w:r w:rsidR="00984456">
        <w:t>restriccion</w:t>
      </w:r>
      <w:proofErr w:type="spellEnd"/>
      <w:r w:rsidR="00984456">
        <w:t xml:space="preserve">, </w:t>
      </w:r>
      <w:proofErr w:type="spellStart"/>
      <w:r w:rsidR="00984456">
        <w:t>estos</w:t>
      </w:r>
      <w:proofErr w:type="spellEnd"/>
      <w:r w:rsidR="00984456">
        <w:t xml:space="preserve"> se </w:t>
      </w:r>
      <w:proofErr w:type="spellStart"/>
      <w:r w:rsidR="00984456">
        <w:t>declaran</w:t>
      </w:r>
      <w:proofErr w:type="spellEnd"/>
      <w:r w:rsidR="00984456">
        <w:t xml:space="preserve"> </w:t>
      </w:r>
      <w:proofErr w:type="spellStart"/>
      <w:r w:rsidR="00984456">
        <w:t>asi</w:t>
      </w:r>
      <w:proofErr w:type="spellEnd"/>
      <w:r w:rsidR="00984456">
        <w:t>:</w:t>
      </w:r>
    </w:p>
    <w:p w14:paraId="4CDE706E" w14:textId="081B5F7C" w:rsidR="00984456" w:rsidRDefault="00984456" w:rsidP="00A8251F">
      <w:r>
        <w:t xml:space="preserve">Int </w:t>
      </w:r>
      <w:proofErr w:type="spellStart"/>
      <w:r>
        <w:t>nombreArr</w:t>
      </w:r>
      <w:proofErr w:type="spellEnd"/>
      <w:r>
        <w:t xml:space="preserve"> [}</w:t>
      </w:r>
      <w:r w:rsidR="00270D72">
        <w:t xml:space="preserve"> new </w:t>
      </w:r>
      <w:r w:rsidR="00AF6BE8">
        <w:t>int [12}</w:t>
      </w:r>
    </w:p>
    <w:p w14:paraId="4DD46377" w14:textId="77B5BBCC" w:rsidR="00A3523E" w:rsidRDefault="00A3523E" w:rsidP="00A8251F">
      <w:r>
        <w:t xml:space="preserve">Los </w:t>
      </w:r>
      <w:proofErr w:type="spellStart"/>
      <w:r>
        <w:t>arreglos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inicializar</w:t>
      </w:r>
      <w:proofErr w:type="spellEnd"/>
      <w:r>
        <w:t>:</w:t>
      </w:r>
    </w:p>
    <w:p w14:paraId="20EA19B5" w14:textId="5B6A2B9C" w:rsidR="00A3523E" w:rsidRDefault="00A3523E" w:rsidP="00A8251F">
      <w:r>
        <w:t xml:space="preserve">Int </w:t>
      </w:r>
      <w:proofErr w:type="spellStart"/>
      <w:proofErr w:type="gramStart"/>
      <w:r>
        <w:t>nombreArr</w:t>
      </w:r>
      <w:proofErr w:type="spellEnd"/>
      <w:r>
        <w:t>{</w:t>
      </w:r>
      <w:proofErr w:type="gramEnd"/>
      <w:r>
        <w:t xml:space="preserve">} </w:t>
      </w:r>
      <w:r w:rsidR="00F42CD1">
        <w:t>= {1,2,3,4,5,…}</w:t>
      </w:r>
    </w:p>
    <w:p w14:paraId="594B9340" w14:textId="025892C1" w:rsidR="00F42CD1" w:rsidRDefault="00F42CD1" w:rsidP="00A8251F">
      <w:proofErr w:type="spellStart"/>
      <w:r>
        <w:t>Cómo</w:t>
      </w:r>
      <w:proofErr w:type="spellEnd"/>
      <w:r>
        <w:t xml:space="preserve"> </w:t>
      </w:r>
      <w:proofErr w:type="spellStart"/>
      <w:r>
        <w:t>accedemos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?</w:t>
      </w:r>
    </w:p>
    <w:p w14:paraId="4E39CE29" w14:textId="5F5E7335" w:rsidR="00F42CD1" w:rsidRDefault="00286C6E" w:rsidP="00A8251F">
      <w:proofErr w:type="spellStart"/>
      <w:r>
        <w:t>nombreArreglo</w:t>
      </w:r>
      <w:proofErr w:type="spellEnd"/>
      <w:r>
        <w:t>[</w:t>
      </w:r>
      <w:proofErr w:type="spellStart"/>
      <w:r>
        <w:t>indice</w:t>
      </w:r>
      <w:proofErr w:type="spellEnd"/>
      <w:r w:rsidR="004E4F6D">
        <w:t>}</w:t>
      </w:r>
    </w:p>
    <w:p w14:paraId="4AFECE08" w14:textId="77777777" w:rsidR="00CC252E" w:rsidRDefault="00CC252E" w:rsidP="00CC252E">
      <w:pPr>
        <w:pStyle w:val="Ttulo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Son Las Matrices</w:t>
      </w:r>
    </w:p>
    <w:p w14:paraId="2C32D4CF" w14:textId="77777777" w:rsidR="00CC252E" w:rsidRPr="004E53E4" w:rsidRDefault="00CC252E" w:rsidP="00CC252E">
      <w:r>
        <w:t xml:space="preserve">Son </w:t>
      </w:r>
      <w:proofErr w:type="spellStart"/>
      <w:r>
        <w:t>arreglos</w:t>
      </w:r>
      <w:proofErr w:type="spellEnd"/>
      <w:r>
        <w:t xml:space="preserve"> de 2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organizadas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columnas</w:t>
      </w:r>
      <w:proofErr w:type="spellEnd"/>
      <w:r>
        <w:t>.</w:t>
      </w:r>
    </w:p>
    <w:p w14:paraId="30D08804" w14:textId="77777777" w:rsidR="00CC252E" w:rsidRPr="00A8251F" w:rsidRDefault="00CC252E" w:rsidP="00A8251F"/>
    <w:p w14:paraId="4624D8E5" w14:textId="6F52184D" w:rsidR="0053012D" w:rsidRDefault="0053012D" w:rsidP="004E53E4"/>
    <w:p w14:paraId="3E3C5E62" w14:textId="77777777" w:rsidR="006F1CA8" w:rsidRDefault="006F1CA8" w:rsidP="000D4FAD">
      <w:pPr>
        <w:pStyle w:val="Ttulo1"/>
        <w:spacing w:line="240" w:lineRule="auto"/>
        <w:rPr>
          <w:rFonts w:ascii="Times New Roman" w:hAnsi="Times New Roman" w:cs="Times New Roman"/>
        </w:rPr>
      </w:pPr>
    </w:p>
    <w:p w14:paraId="1D56FBAC" w14:textId="77777777" w:rsidR="006F1CA8" w:rsidRDefault="006F1CA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DED9702" w14:textId="48248A56" w:rsidR="006F1CA8" w:rsidRDefault="006F1CA8" w:rsidP="006F1CA8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Programación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Orientada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Objetos</w:t>
      </w:r>
      <w:proofErr w:type="spellEnd"/>
    </w:p>
    <w:p w14:paraId="0C210391" w14:textId="416F3579" w:rsidR="006F1CA8" w:rsidRDefault="004D50EE" w:rsidP="006F1CA8">
      <w:r>
        <w:t xml:space="preserve">Se </w:t>
      </w:r>
      <w:proofErr w:type="spellStart"/>
      <w:r>
        <w:t>trabaja</w:t>
      </w:r>
      <w:proofErr w:type="spellEnd"/>
      <w:r>
        <w:t xml:space="preserve"> solo con </w:t>
      </w:r>
      <w:proofErr w:type="spellStart"/>
      <w:r>
        <w:t>Objetos</w:t>
      </w:r>
      <w:proofErr w:type="spellEnd"/>
    </w:p>
    <w:p w14:paraId="41B1E22C" w14:textId="2809D3F2" w:rsidR="00CD30F7" w:rsidRPr="00CD30F7" w:rsidRDefault="00CD30F7" w:rsidP="00CD30F7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Modificadores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Acceso</w:t>
      </w:r>
      <w:proofErr w:type="spellEnd"/>
    </w:p>
    <w:p w14:paraId="5DB5A9FA" w14:textId="59F83121" w:rsidR="006F1CA8" w:rsidRDefault="004D50EE" w:rsidP="006F1CA8">
      <w:proofErr w:type="spellStart"/>
      <w:r>
        <w:t>Existen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>:</w:t>
      </w:r>
    </w:p>
    <w:p w14:paraId="06CD6C4A" w14:textId="05008DC3" w:rsidR="004D50EE" w:rsidRDefault="004D50EE" w:rsidP="006F1CA8">
      <w:r>
        <w:t xml:space="preserve">Public: Una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public,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public o campo de </w:t>
      </w:r>
      <w:proofErr w:type="spellStart"/>
      <w:r>
        <w:t>tipo</w:t>
      </w:r>
      <w:proofErr w:type="spellEnd"/>
      <w:r>
        <w:t xml:space="preserve"> public,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acceder </w:t>
      </w:r>
      <w:proofErr w:type="gramStart"/>
      <w:r>
        <w:t>a</w:t>
      </w:r>
      <w:proofErr w:type="gramEnd"/>
      <w:r>
        <w:t xml:space="preserve"> ese </w:t>
      </w:r>
      <w:proofErr w:type="spellStart"/>
      <w:r>
        <w:t>metodo</w:t>
      </w:r>
      <w:proofErr w:type="spellEnd"/>
      <w:r>
        <w:t xml:space="preserve"> o campo</w:t>
      </w:r>
      <w:r w:rsidR="00F9063F">
        <w:t>.</w:t>
      </w:r>
    </w:p>
    <w:p w14:paraId="1B23898A" w14:textId="24EA2530" w:rsidR="00E86B45" w:rsidRDefault="004D50EE" w:rsidP="006F1CA8">
      <w:r>
        <w:t xml:space="preserve">Private: Es un </w:t>
      </w:r>
      <w:proofErr w:type="spellStart"/>
      <w:r>
        <w:t>modificador</w:t>
      </w:r>
      <w:proofErr w:type="spellEnd"/>
      <w:r>
        <w:t xml:space="preserve"> mas </w:t>
      </w:r>
      <w:r w:rsidR="00E86B45">
        <w:t xml:space="preserve">restrictive, </w:t>
      </w:r>
      <w:proofErr w:type="spellStart"/>
      <w:r w:rsidR="00E86B45">
        <w:t>nadie</w:t>
      </w:r>
      <w:proofErr w:type="spellEnd"/>
      <w:r w:rsidR="00E86B45">
        <w:t xml:space="preserve"> </w:t>
      </w:r>
      <w:proofErr w:type="spellStart"/>
      <w:r w:rsidR="00E86B45">
        <w:t>puede</w:t>
      </w:r>
      <w:proofErr w:type="spellEnd"/>
      <w:r w:rsidR="00E86B45">
        <w:t xml:space="preserve"> acceder </w:t>
      </w:r>
      <w:proofErr w:type="spellStart"/>
      <w:r w:rsidR="00E86B45">
        <w:t>desde</w:t>
      </w:r>
      <w:proofErr w:type="spellEnd"/>
      <w:r w:rsidR="00E86B45">
        <w:t xml:space="preserve"> </w:t>
      </w:r>
      <w:proofErr w:type="spellStart"/>
      <w:r w:rsidR="00E86B45">
        <w:t>otra</w:t>
      </w:r>
      <w:proofErr w:type="spellEnd"/>
      <w:r w:rsidR="00E86B45">
        <w:t xml:space="preserve"> </w:t>
      </w:r>
      <w:proofErr w:type="spellStart"/>
      <w:r w:rsidR="00E86B45">
        <w:t>clase</w:t>
      </w:r>
      <w:proofErr w:type="spellEnd"/>
      <w:r w:rsidR="00E86B45">
        <w:t xml:space="preserve"> </w:t>
      </w:r>
      <w:proofErr w:type="gramStart"/>
      <w:r w:rsidR="00E86B45">
        <w:t>a</w:t>
      </w:r>
      <w:proofErr w:type="gramEnd"/>
      <w:r w:rsidR="00E86B45">
        <w:t xml:space="preserve"> </w:t>
      </w:r>
      <w:proofErr w:type="spellStart"/>
      <w:r w:rsidR="00E86B45">
        <w:t>este</w:t>
      </w:r>
      <w:proofErr w:type="spellEnd"/>
      <w:r w:rsidR="00E86B45">
        <w:t xml:space="preserve"> </w:t>
      </w:r>
      <w:proofErr w:type="spellStart"/>
      <w:r w:rsidR="00E86B45">
        <w:t>modificador</w:t>
      </w:r>
      <w:proofErr w:type="spellEnd"/>
      <w:r w:rsidR="00E86B45">
        <w:t>.</w:t>
      </w:r>
    </w:p>
    <w:p w14:paraId="2DCCD3CD" w14:textId="46F36852" w:rsidR="00E86B45" w:rsidRDefault="00E86B45" w:rsidP="006F1CA8">
      <w:r>
        <w:t xml:space="preserve">Protected: </w:t>
      </w:r>
      <w:r w:rsidR="00F9063F">
        <w:t xml:space="preserve">Se </w:t>
      </w:r>
      <w:proofErr w:type="spellStart"/>
      <w:r w:rsidR="00F9063F">
        <w:t>puede</w:t>
      </w:r>
      <w:proofErr w:type="spellEnd"/>
      <w:r w:rsidR="00F9063F">
        <w:t xml:space="preserve"> acceder </w:t>
      </w:r>
      <w:proofErr w:type="spellStart"/>
      <w:r w:rsidR="00F9063F">
        <w:t>desde</w:t>
      </w:r>
      <w:proofErr w:type="spellEnd"/>
      <w:r w:rsidR="00F9063F">
        <w:t xml:space="preserve"> </w:t>
      </w:r>
      <w:proofErr w:type="spellStart"/>
      <w:r w:rsidR="00F9063F">
        <w:t>otras</w:t>
      </w:r>
      <w:proofErr w:type="spellEnd"/>
      <w:r w:rsidR="00F9063F">
        <w:t xml:space="preserve"> </w:t>
      </w:r>
      <w:proofErr w:type="spellStart"/>
      <w:r w:rsidR="00F9063F">
        <w:t>clases</w:t>
      </w:r>
      <w:proofErr w:type="spellEnd"/>
      <w:r w:rsidR="00F9063F">
        <w:t xml:space="preserve"> </w:t>
      </w:r>
      <w:proofErr w:type="spellStart"/>
      <w:r w:rsidR="00F9063F">
        <w:t>pero</w:t>
      </w:r>
      <w:proofErr w:type="spellEnd"/>
      <w:r w:rsidR="00F9063F">
        <w:t xml:space="preserve"> que </w:t>
      </w:r>
      <w:proofErr w:type="spellStart"/>
      <w:r w:rsidR="00F9063F">
        <w:t>esten</w:t>
      </w:r>
      <w:proofErr w:type="spellEnd"/>
      <w:r w:rsidR="00F9063F">
        <w:t xml:space="preserve"> </w:t>
      </w:r>
      <w:proofErr w:type="spellStart"/>
      <w:r w:rsidR="00F9063F">
        <w:t>en</w:t>
      </w:r>
      <w:proofErr w:type="spellEnd"/>
      <w:r w:rsidR="00F9063F">
        <w:t xml:space="preserve"> </w:t>
      </w:r>
      <w:proofErr w:type="spellStart"/>
      <w:r w:rsidR="00F9063F">
        <w:t>el</w:t>
      </w:r>
      <w:proofErr w:type="spellEnd"/>
      <w:r w:rsidR="00F9063F">
        <w:t xml:space="preserve"> </w:t>
      </w:r>
      <w:proofErr w:type="spellStart"/>
      <w:r w:rsidR="00F9063F">
        <w:t>mismo</w:t>
      </w:r>
      <w:proofErr w:type="spellEnd"/>
      <w:r w:rsidR="00F9063F">
        <w:t xml:space="preserve"> </w:t>
      </w:r>
      <w:proofErr w:type="spellStart"/>
      <w:r w:rsidR="00F9063F">
        <w:t>packadge</w:t>
      </w:r>
      <w:proofErr w:type="spellEnd"/>
      <w:r w:rsidR="00F9063F">
        <w:t>.</w:t>
      </w:r>
    </w:p>
    <w:p w14:paraId="2654250E" w14:textId="3F8479A4" w:rsidR="00C614A9" w:rsidRDefault="00C614A9" w:rsidP="006F1CA8"/>
    <w:p w14:paraId="5A6BAB07" w14:textId="3FC7D506" w:rsidR="006B2B6E" w:rsidRDefault="006B2B6E" w:rsidP="006B2B6E">
      <w:pPr>
        <w:pStyle w:val="Ttulo1"/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Encapsulamiento</w:t>
      </w:r>
      <w:proofErr w:type="spellEnd"/>
    </w:p>
    <w:p w14:paraId="22927252" w14:textId="607561AF" w:rsidR="00D87D67" w:rsidRDefault="006A1F15" w:rsidP="006B2B6E">
      <w:r>
        <w:t xml:space="preserve">Se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 w:rsidR="00071759">
        <w:t>modificadores</w:t>
      </w:r>
      <w:proofErr w:type="spellEnd"/>
      <w:r w:rsidR="00071759">
        <w:t xml:space="preserve"> de </w:t>
      </w:r>
      <w:proofErr w:type="spellStart"/>
      <w:r w:rsidR="00071759">
        <w:t>acceso</w:t>
      </w:r>
      <w:proofErr w:type="spellEnd"/>
      <w:r w:rsidR="00071759">
        <w:t xml:space="preserve">, se </w:t>
      </w:r>
      <w:proofErr w:type="spellStart"/>
      <w:r w:rsidR="00071759">
        <w:t>pueden</w:t>
      </w:r>
      <w:proofErr w:type="spellEnd"/>
      <w:r w:rsidR="00071759">
        <w:t xml:space="preserve"> definer </w:t>
      </w:r>
      <w:proofErr w:type="spellStart"/>
      <w:r w:rsidR="00071759">
        <w:t>atributos</w:t>
      </w:r>
      <w:proofErr w:type="spellEnd"/>
      <w:r w:rsidR="00071759">
        <w:t xml:space="preserve"> </w:t>
      </w:r>
      <w:proofErr w:type="spellStart"/>
      <w:r w:rsidR="00071759">
        <w:t>en</w:t>
      </w:r>
      <w:proofErr w:type="spellEnd"/>
      <w:r w:rsidR="00071759">
        <w:t xml:space="preserve"> </w:t>
      </w:r>
      <w:proofErr w:type="spellStart"/>
      <w:r w:rsidR="00071759">
        <w:t>una</w:t>
      </w:r>
      <w:proofErr w:type="spellEnd"/>
      <w:r w:rsidR="00071759">
        <w:t xml:space="preserve"> </w:t>
      </w:r>
      <w:proofErr w:type="spellStart"/>
      <w:r w:rsidR="00071759">
        <w:t>clase</w:t>
      </w:r>
      <w:proofErr w:type="spellEnd"/>
      <w:r w:rsidR="00071759">
        <w:t xml:space="preserve"> private, y acceder </w:t>
      </w:r>
      <w:proofErr w:type="spellStart"/>
      <w:r w:rsidR="00071759">
        <w:t>desde</w:t>
      </w:r>
      <w:proofErr w:type="spellEnd"/>
      <w:r w:rsidR="00071759">
        <w:t xml:space="preserve"> </w:t>
      </w:r>
      <w:proofErr w:type="spellStart"/>
      <w:r w:rsidR="00071759">
        <w:t>otra</w:t>
      </w:r>
      <w:proofErr w:type="spellEnd"/>
      <w:r w:rsidR="00071759">
        <w:t xml:space="preserve"> </w:t>
      </w:r>
      <w:proofErr w:type="spellStart"/>
      <w:r w:rsidR="00071759">
        <w:t>clase</w:t>
      </w:r>
      <w:proofErr w:type="spellEnd"/>
      <w:r w:rsidR="00607B87">
        <w:t>.</w:t>
      </w:r>
      <w:r w:rsidR="00D87D67">
        <w:t xml:space="preserve">, </w:t>
      </w:r>
      <w:proofErr w:type="spellStart"/>
      <w:r w:rsidR="00D87D67">
        <w:t>ejemplo</w:t>
      </w:r>
      <w:proofErr w:type="spellEnd"/>
      <w:r w:rsidR="00D87D67">
        <w:t>:</w:t>
      </w:r>
    </w:p>
    <w:p w14:paraId="7D50E5AB" w14:textId="128924C8" w:rsidR="00D87D67" w:rsidRPr="00B84A85" w:rsidRDefault="00D87D67" w:rsidP="00D87D67">
      <w:pPr>
        <w:pStyle w:val="Ttulo1"/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etodos</w:t>
      </w:r>
      <w:proofErr w:type="spellEnd"/>
      <w:r>
        <w:rPr>
          <w:rFonts w:ascii="Times New Roman" w:hAnsi="Times New Roman" w:cs="Times New Roman"/>
        </w:rPr>
        <w:t xml:space="preserve"> get y set</w:t>
      </w:r>
    </w:p>
    <w:p w14:paraId="0A34352E" w14:textId="5114B3E5" w:rsidR="00D87D67" w:rsidRDefault="00551F14" w:rsidP="00D87D67">
      <w:r>
        <w:t xml:space="preserve">Se </w:t>
      </w:r>
      <w:proofErr w:type="spellStart"/>
      <w:r>
        <w:t>usan</w:t>
      </w:r>
      <w:proofErr w:type="spellEnd"/>
      <w:r>
        <w:t xml:space="preserve"> para </w:t>
      </w:r>
      <w:proofErr w:type="spellStart"/>
      <w:r>
        <w:t>setear</w:t>
      </w:r>
      <w:proofErr w:type="spellEnd"/>
      <w:r>
        <w:t xml:space="preserve"> valor u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r w:rsidRPr="00854661">
        <w:rPr>
          <w:u w:val="single"/>
        </w:rPr>
        <w:t>privados</w:t>
      </w:r>
      <w:r>
        <w:t>,</w:t>
      </w:r>
    </w:p>
    <w:p w14:paraId="08CC0F48" w14:textId="6C5BD8ED" w:rsidR="00552B37" w:rsidRDefault="00552B37" w:rsidP="000464AF">
      <w:pPr>
        <w:spacing w:after="0"/>
      </w:pPr>
    </w:p>
    <w:p w14:paraId="111A60FA" w14:textId="323D98D6" w:rsidR="00A10F60" w:rsidRDefault="00A10F60" w:rsidP="000464AF">
      <w:pPr>
        <w:spacing w:after="0"/>
      </w:pPr>
      <w:proofErr w:type="spellStart"/>
      <w:r>
        <w:t>Constantes</w:t>
      </w:r>
      <w:proofErr w:type="spellEnd"/>
    </w:p>
    <w:p w14:paraId="794F7845" w14:textId="200700EE" w:rsidR="00A10F60" w:rsidRDefault="00A10F60" w:rsidP="000464AF">
      <w:pPr>
        <w:spacing w:after="0"/>
      </w:pPr>
      <w:proofErr w:type="spellStart"/>
      <w:r>
        <w:t>Valores</w:t>
      </w:r>
      <w:proofErr w:type="spellEnd"/>
      <w:r>
        <w:t xml:space="preserve"> que no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a lo largo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>.</w:t>
      </w:r>
    </w:p>
    <w:p w14:paraId="35DEF133" w14:textId="77777777" w:rsidR="00EA20C3" w:rsidRDefault="00EA20C3" w:rsidP="000464AF">
      <w:pPr>
        <w:spacing w:after="0"/>
      </w:pPr>
    </w:p>
    <w:p w14:paraId="22492BAA" w14:textId="4F0BBB63" w:rsidR="00EA20C3" w:rsidRDefault="00EA20C3" w:rsidP="000464AF">
      <w:pPr>
        <w:spacing w:after="0"/>
      </w:pPr>
      <w:r>
        <w:t>This</w:t>
      </w:r>
    </w:p>
    <w:p w14:paraId="5216ACDD" w14:textId="4BE3143D" w:rsidR="00EA20C3" w:rsidRPr="00D87D67" w:rsidRDefault="005645FC" w:rsidP="000464AF">
      <w:pPr>
        <w:spacing w:after="0"/>
      </w:pPr>
      <w:r>
        <w:t xml:space="preserve">Su </w:t>
      </w:r>
      <w:proofErr w:type="spellStart"/>
      <w:r>
        <w:t>uso</w:t>
      </w:r>
      <w:proofErr w:type="spellEnd"/>
      <w:r>
        <w:t xml:space="preserve"> principal es para </w:t>
      </w:r>
      <w:proofErr w:type="spellStart"/>
      <w:r>
        <w:t>referirse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objetos</w:t>
      </w:r>
      <w:proofErr w:type="spellEnd"/>
      <w:r>
        <w:t xml:space="preserve"> o </w:t>
      </w:r>
      <w:proofErr w:type="spellStart"/>
      <w:r>
        <w:t>mienbros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constructor</w:t>
      </w:r>
      <w:r w:rsidR="00854661">
        <w:t>.</w:t>
      </w:r>
      <w:r w:rsidR="00CC252E">
        <w:t xml:space="preserve"> </w:t>
      </w:r>
      <w:proofErr w:type="spellStart"/>
      <w:r w:rsidR="00CC252E">
        <w:t>Basicamente</w:t>
      </w:r>
      <w:proofErr w:type="spellEnd"/>
      <w:r w:rsidR="00CC252E">
        <w:t xml:space="preserve"> es para usar </w:t>
      </w:r>
      <w:proofErr w:type="spellStart"/>
      <w:r w:rsidR="00CC252E">
        <w:t>atributos</w:t>
      </w:r>
      <w:proofErr w:type="spellEnd"/>
      <w:r w:rsidR="00CC252E">
        <w:t xml:space="preserve"> de la </w:t>
      </w:r>
      <w:proofErr w:type="spellStart"/>
      <w:r w:rsidR="00CC252E">
        <w:t>clase</w:t>
      </w:r>
      <w:proofErr w:type="spellEnd"/>
      <w:r w:rsidR="00CC252E">
        <w:t xml:space="preserve"> </w:t>
      </w:r>
      <w:proofErr w:type="spellStart"/>
      <w:r w:rsidR="00CC252E">
        <w:t>en</w:t>
      </w:r>
      <w:proofErr w:type="spellEnd"/>
      <w:r w:rsidR="00CC252E">
        <w:t xml:space="preserve"> </w:t>
      </w:r>
      <w:proofErr w:type="spellStart"/>
      <w:r w:rsidR="00CC252E">
        <w:t>el</w:t>
      </w:r>
      <w:proofErr w:type="spellEnd"/>
      <w:r w:rsidR="00CC252E">
        <w:t xml:space="preserve"> constructor.</w:t>
      </w:r>
    </w:p>
    <w:p w14:paraId="515162E4" w14:textId="31B8BBDB" w:rsidR="0098154A" w:rsidRDefault="0098154A" w:rsidP="000464AF">
      <w:pPr>
        <w:spacing w:after="0"/>
      </w:pPr>
    </w:p>
    <w:p w14:paraId="5ABCE859" w14:textId="62487C19" w:rsidR="00333836" w:rsidRDefault="00333836" w:rsidP="000464AF">
      <w:pPr>
        <w:spacing w:after="0"/>
      </w:pPr>
      <w:r>
        <w:t>Static</w:t>
      </w:r>
    </w:p>
    <w:p w14:paraId="1CAC5BD6" w14:textId="0C6CD1EA" w:rsidR="00333836" w:rsidRDefault="00131768" w:rsidP="000464AF">
      <w:pPr>
        <w:spacing w:after="0"/>
      </w:pPr>
      <w:proofErr w:type="spellStart"/>
      <w:r>
        <w:t>Puede</w:t>
      </w:r>
      <w:proofErr w:type="spellEnd"/>
      <w:r>
        <w:t xml:space="preserve"> ser </w:t>
      </w:r>
      <w:proofErr w:type="spellStart"/>
      <w:r>
        <w:t>accedido</w:t>
      </w:r>
      <w:proofErr w:type="spellEnd"/>
      <w:r>
        <w:t xml:space="preserve"> sin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>.</w:t>
      </w:r>
      <w:r w:rsidR="00CB053F">
        <w:t xml:space="preserve"> Es </w:t>
      </w:r>
      <w:proofErr w:type="spellStart"/>
      <w:r w:rsidR="00CB053F">
        <w:t>compartida</w:t>
      </w:r>
      <w:proofErr w:type="spellEnd"/>
      <w:r w:rsidR="00CB053F">
        <w:t xml:space="preserve"> </w:t>
      </w:r>
      <w:proofErr w:type="spellStart"/>
      <w:r w:rsidR="00CB053F">
        <w:t>por</w:t>
      </w:r>
      <w:proofErr w:type="spellEnd"/>
      <w:r w:rsidR="00CB053F">
        <w:t xml:space="preserve"> </w:t>
      </w:r>
      <w:proofErr w:type="spellStart"/>
      <w:r w:rsidR="00CB053F">
        <w:t>otras</w:t>
      </w:r>
      <w:proofErr w:type="spellEnd"/>
      <w:r w:rsidR="00CB053F">
        <w:t xml:space="preserve"> </w:t>
      </w:r>
      <w:proofErr w:type="spellStart"/>
      <w:r w:rsidR="00CB053F">
        <w:t>instancias</w:t>
      </w:r>
      <w:proofErr w:type="spellEnd"/>
      <w:r w:rsidR="00CB053F">
        <w:t>.</w:t>
      </w:r>
    </w:p>
    <w:p w14:paraId="02A74391" w14:textId="77777777" w:rsidR="0091188C" w:rsidRDefault="0091188C" w:rsidP="00051F81"/>
    <w:p w14:paraId="221D960F" w14:textId="2B4D1798" w:rsidR="0091188C" w:rsidRDefault="0091188C" w:rsidP="00051F81">
      <w:proofErr w:type="spellStart"/>
      <w:r>
        <w:t>Herencia</w:t>
      </w:r>
      <w:proofErr w:type="spellEnd"/>
    </w:p>
    <w:p w14:paraId="0283D1B5" w14:textId="18A3B23C" w:rsidR="000464AF" w:rsidRDefault="000464AF" w:rsidP="00051F81">
      <w:r>
        <w:t xml:space="preserve">Es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clases</w:t>
      </w:r>
      <w:proofErr w:type="spellEnd"/>
      <w:r w:rsidR="00B96487">
        <w:t xml:space="preserve">, </w:t>
      </w:r>
      <w:proofErr w:type="spellStart"/>
      <w:r w:rsidR="00B96487">
        <w:t>como</w:t>
      </w:r>
      <w:proofErr w:type="spellEnd"/>
      <w:r w:rsidR="00B96487">
        <w:t xml:space="preserve"> </w:t>
      </w:r>
      <w:proofErr w:type="spellStart"/>
      <w:r w:rsidR="00B96487">
        <w:t>su</w:t>
      </w:r>
      <w:proofErr w:type="spellEnd"/>
      <w:r w:rsidR="00B96487">
        <w:t xml:space="preserve"> </w:t>
      </w:r>
      <w:proofErr w:type="spellStart"/>
      <w:r w:rsidR="00B96487">
        <w:t>nombre</w:t>
      </w:r>
      <w:proofErr w:type="spellEnd"/>
      <w:r w:rsidR="00B96487">
        <w:t xml:space="preserve"> indica, </w:t>
      </w:r>
      <w:proofErr w:type="spellStart"/>
      <w:r w:rsidR="00B96487">
        <w:t>herada</w:t>
      </w:r>
      <w:proofErr w:type="spellEnd"/>
      <w:r w:rsidR="00B96487">
        <w:t xml:space="preserve"> </w:t>
      </w:r>
      <w:proofErr w:type="spellStart"/>
      <w:r w:rsidR="00B96487">
        <w:t>cosas</w:t>
      </w:r>
      <w:proofErr w:type="spellEnd"/>
      <w:r w:rsidR="00B96487">
        <w:t xml:space="preserve"> de </w:t>
      </w:r>
      <w:proofErr w:type="spellStart"/>
      <w:r w:rsidR="00B96487">
        <w:t>los</w:t>
      </w:r>
      <w:proofErr w:type="spellEnd"/>
      <w:r w:rsidR="00B96487">
        <w:t xml:space="preserve"> padres a </w:t>
      </w:r>
      <w:proofErr w:type="spellStart"/>
      <w:r w:rsidR="00B96487">
        <w:t>los</w:t>
      </w:r>
      <w:proofErr w:type="spellEnd"/>
      <w:r w:rsidR="00B96487">
        <w:t xml:space="preserve"> </w:t>
      </w:r>
      <w:proofErr w:type="spellStart"/>
      <w:r w:rsidR="00B96487">
        <w:t>hijos</w:t>
      </w:r>
      <w:proofErr w:type="spellEnd"/>
      <w:r w:rsidR="00B96487">
        <w:t>.</w:t>
      </w:r>
      <w:r w:rsidR="0002138C">
        <w:t xml:space="preserve"> Con la palabra extends</w:t>
      </w:r>
    </w:p>
    <w:p w14:paraId="456E2A2C" w14:textId="463DCEA3" w:rsidR="006513DC" w:rsidRDefault="006513DC" w:rsidP="00051F81">
      <w:r>
        <w:t>Interfaces</w:t>
      </w:r>
    </w:p>
    <w:p w14:paraId="7C21D856" w14:textId="77777777" w:rsidR="006513DC" w:rsidRDefault="006513DC" w:rsidP="00051F81"/>
    <w:p w14:paraId="5157B4EB" w14:textId="77777777" w:rsidR="0091188C" w:rsidRPr="00CC252E" w:rsidRDefault="0091188C" w:rsidP="00051F8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14:paraId="3EBCC01F" w14:textId="77777777" w:rsidR="0037780D" w:rsidRPr="0006033A" w:rsidRDefault="0037780D" w:rsidP="00051F81">
      <w:pPr>
        <w:rPr>
          <w:u w:val="single"/>
        </w:rPr>
      </w:pPr>
    </w:p>
    <w:sectPr w:rsidR="0037780D" w:rsidRPr="000603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814035">
    <w:abstractNumId w:val="8"/>
  </w:num>
  <w:num w:numId="2" w16cid:durableId="1830706667">
    <w:abstractNumId w:val="6"/>
  </w:num>
  <w:num w:numId="3" w16cid:durableId="100225991">
    <w:abstractNumId w:val="5"/>
  </w:num>
  <w:num w:numId="4" w16cid:durableId="1215970622">
    <w:abstractNumId w:val="4"/>
  </w:num>
  <w:num w:numId="5" w16cid:durableId="2013871579">
    <w:abstractNumId w:val="7"/>
  </w:num>
  <w:num w:numId="6" w16cid:durableId="146408095">
    <w:abstractNumId w:val="3"/>
  </w:num>
  <w:num w:numId="7" w16cid:durableId="2025744560">
    <w:abstractNumId w:val="2"/>
  </w:num>
  <w:num w:numId="8" w16cid:durableId="490831676">
    <w:abstractNumId w:val="1"/>
  </w:num>
  <w:num w:numId="9" w16cid:durableId="29904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38C"/>
    <w:rsid w:val="00034616"/>
    <w:rsid w:val="000464AF"/>
    <w:rsid w:val="00051F81"/>
    <w:rsid w:val="0006033A"/>
    <w:rsid w:val="0006063C"/>
    <w:rsid w:val="00071759"/>
    <w:rsid w:val="000D4FAD"/>
    <w:rsid w:val="00131768"/>
    <w:rsid w:val="00145735"/>
    <w:rsid w:val="0015074B"/>
    <w:rsid w:val="00270D72"/>
    <w:rsid w:val="00286C6E"/>
    <w:rsid w:val="00290D6D"/>
    <w:rsid w:val="0029639D"/>
    <w:rsid w:val="00326F90"/>
    <w:rsid w:val="00333836"/>
    <w:rsid w:val="00364C2F"/>
    <w:rsid w:val="00366075"/>
    <w:rsid w:val="0037780D"/>
    <w:rsid w:val="004D50EE"/>
    <w:rsid w:val="004E4F6D"/>
    <w:rsid w:val="004E53E4"/>
    <w:rsid w:val="004F150C"/>
    <w:rsid w:val="0053012D"/>
    <w:rsid w:val="00551F14"/>
    <w:rsid w:val="00552B37"/>
    <w:rsid w:val="005645FC"/>
    <w:rsid w:val="005B4F65"/>
    <w:rsid w:val="005C6D2A"/>
    <w:rsid w:val="00607B87"/>
    <w:rsid w:val="0063474C"/>
    <w:rsid w:val="006513DC"/>
    <w:rsid w:val="006A1F15"/>
    <w:rsid w:val="006B2B6E"/>
    <w:rsid w:val="006F1CA8"/>
    <w:rsid w:val="007D04EC"/>
    <w:rsid w:val="00854661"/>
    <w:rsid w:val="008D6886"/>
    <w:rsid w:val="0091188C"/>
    <w:rsid w:val="00917029"/>
    <w:rsid w:val="00920020"/>
    <w:rsid w:val="00972722"/>
    <w:rsid w:val="0098154A"/>
    <w:rsid w:val="00984456"/>
    <w:rsid w:val="00A10F60"/>
    <w:rsid w:val="00A3523E"/>
    <w:rsid w:val="00A8251F"/>
    <w:rsid w:val="00AA1D8D"/>
    <w:rsid w:val="00AF6BE8"/>
    <w:rsid w:val="00B47730"/>
    <w:rsid w:val="00B62DB4"/>
    <w:rsid w:val="00B84A85"/>
    <w:rsid w:val="00B96487"/>
    <w:rsid w:val="00C36198"/>
    <w:rsid w:val="00C614A9"/>
    <w:rsid w:val="00CB053F"/>
    <w:rsid w:val="00CB0664"/>
    <w:rsid w:val="00CC252E"/>
    <w:rsid w:val="00CD30F7"/>
    <w:rsid w:val="00CD719B"/>
    <w:rsid w:val="00D3295E"/>
    <w:rsid w:val="00D87D67"/>
    <w:rsid w:val="00DF1569"/>
    <w:rsid w:val="00E3387F"/>
    <w:rsid w:val="00E86B45"/>
    <w:rsid w:val="00EA20C3"/>
    <w:rsid w:val="00F11629"/>
    <w:rsid w:val="00F42CD1"/>
    <w:rsid w:val="00F57938"/>
    <w:rsid w:val="00F9063F"/>
    <w:rsid w:val="00FC693F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C9CC3"/>
  <w14:defaultImageDpi w14:val="300"/>
  <w15:docId w15:val="{4AA01E87-955F-47C7-BE99-37B2773E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Triana</cp:lastModifiedBy>
  <cp:revision>59</cp:revision>
  <dcterms:created xsi:type="dcterms:W3CDTF">2013-12-23T23:15:00Z</dcterms:created>
  <dcterms:modified xsi:type="dcterms:W3CDTF">2024-09-25T17:40:00Z</dcterms:modified>
  <cp:category/>
</cp:coreProperties>
</file>